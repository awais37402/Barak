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EA533" w14:textId="77777777" w:rsidR="002138E6" w:rsidRDefault="00C750D4" w:rsidP="00C750D4">
      <w:pPr>
        <w:pStyle w:val="Heading1"/>
        <w:jc w:val="center"/>
        <w:rPr>
          <w:rFonts w:asciiTheme="minorBidi" w:hAnsiTheme="minorBidi" w:cstheme="minorBidi"/>
          <w:color w:val="auto"/>
          <w:sz w:val="24"/>
          <w:szCs w:val="24"/>
          <w:u w:val="single"/>
        </w:rPr>
      </w:pPr>
      <w:r w:rsidRPr="00C750D4">
        <w:rPr>
          <w:rFonts w:asciiTheme="minorBidi" w:hAnsiTheme="minorBidi" w:cstheme="minorBidi"/>
          <w:color w:val="auto"/>
          <w:sz w:val="24"/>
          <w:szCs w:val="24"/>
          <w:u w:val="single"/>
        </w:rPr>
        <w:t xml:space="preserve">MAGNETIC YIELD ALLIANCE </w:t>
      </w:r>
    </w:p>
    <w:p w14:paraId="27AE6C2F" w14:textId="0A94B3B9" w:rsidR="000C0B2B" w:rsidRPr="00C750D4" w:rsidRDefault="00C750D4" w:rsidP="00C750D4">
      <w:pPr>
        <w:pStyle w:val="Heading1"/>
        <w:jc w:val="center"/>
        <w:rPr>
          <w:rFonts w:asciiTheme="minorBidi" w:hAnsiTheme="minorBidi" w:cstheme="minorBidi"/>
          <w:color w:val="auto"/>
          <w:sz w:val="24"/>
          <w:szCs w:val="24"/>
          <w:u w:val="single"/>
        </w:rPr>
      </w:pPr>
      <w:r w:rsidRPr="00C750D4">
        <w:rPr>
          <w:rFonts w:asciiTheme="minorBidi" w:hAnsiTheme="minorBidi" w:cstheme="minorBidi"/>
          <w:color w:val="auto"/>
          <w:sz w:val="24"/>
          <w:szCs w:val="24"/>
          <w:u w:val="single"/>
        </w:rPr>
        <w:t>SITE ASSESSMENT AND FEASIBILITY SURVEY FORM</w:t>
      </w:r>
      <w:r w:rsidR="0058316B">
        <w:rPr>
          <w:rFonts w:asciiTheme="minorBidi" w:hAnsiTheme="minorBidi" w:cstheme="minorBidi"/>
          <w:color w:val="auto"/>
          <w:sz w:val="24"/>
          <w:szCs w:val="24"/>
          <w:u w:val="single"/>
        </w:rPr>
        <w:t xml:space="preserve"> </w:t>
      </w:r>
    </w:p>
    <w:p w14:paraId="69791FB6" w14:textId="77777777" w:rsidR="00C750D4" w:rsidRPr="00C750D4" w:rsidRDefault="00C750D4" w:rsidP="00C750D4">
      <w:pPr>
        <w:rPr>
          <w:rFonts w:asciiTheme="minorBidi" w:hAnsiTheme="minorBidi"/>
          <w:sz w:val="24"/>
          <w:szCs w:val="24"/>
        </w:rPr>
      </w:pPr>
    </w:p>
    <w:p w14:paraId="66C284BF" w14:textId="1E9B0F30" w:rsidR="000C0B2B" w:rsidRPr="00C750D4" w:rsidRDefault="0058316B" w:rsidP="00C750D4">
      <w:pPr>
        <w:ind w:left="2160" w:hanging="21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For : </w:t>
      </w:r>
      <w:r w:rsidR="006D6677" w:rsidRPr="00C750D4">
        <w:rPr>
          <w:rFonts w:asciiTheme="minorBidi" w:hAnsiTheme="minorBidi"/>
          <w:sz w:val="24"/>
          <w:szCs w:val="24"/>
        </w:rPr>
        <w:t xml:space="preserve"> </w:t>
      </w:r>
      <w:r w:rsidR="00C750D4" w:rsidRPr="00C750D4">
        <w:rPr>
          <w:rFonts w:asciiTheme="minorBidi" w:hAnsiTheme="minorBidi"/>
          <w:sz w:val="24"/>
          <w:szCs w:val="24"/>
        </w:rPr>
        <w:tab/>
      </w:r>
      <w:r w:rsidR="00B026CD">
        <w:rPr>
          <w:rFonts w:asciiTheme="minorBidi" w:hAnsiTheme="minorBidi"/>
          <w:b/>
          <w:bCs/>
          <w:sz w:val="24"/>
          <w:szCs w:val="24"/>
          <w:u w:val="single"/>
        </w:rPr>
        <w:t>Identification of</w:t>
      </w:r>
      <w:r w:rsidR="00B30C95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="00AE06C0">
        <w:rPr>
          <w:rFonts w:asciiTheme="minorBidi" w:hAnsiTheme="minorBidi"/>
          <w:b/>
          <w:bCs/>
          <w:sz w:val="24"/>
          <w:szCs w:val="24"/>
          <w:u w:val="single"/>
        </w:rPr>
        <w:t>Compatible</w:t>
      </w:r>
      <w:r w:rsidR="00B026CD">
        <w:rPr>
          <w:rFonts w:asciiTheme="minorBidi" w:hAnsiTheme="minorBidi"/>
          <w:b/>
          <w:bCs/>
          <w:sz w:val="24"/>
          <w:szCs w:val="24"/>
          <w:u w:val="single"/>
        </w:rPr>
        <w:t xml:space="preserve"> Device by </w:t>
      </w:r>
      <w:r w:rsidR="006D6677" w:rsidRPr="00B026CD">
        <w:rPr>
          <w:rFonts w:asciiTheme="minorBidi" w:hAnsiTheme="minorBidi"/>
          <w:b/>
          <w:bCs/>
          <w:sz w:val="24"/>
          <w:szCs w:val="24"/>
          <w:u w:val="single"/>
        </w:rPr>
        <w:t>Magnetic</w:t>
      </w:r>
      <w:r w:rsidR="006D6677" w:rsidRPr="00C750D4">
        <w:rPr>
          <w:rFonts w:asciiTheme="minorBidi" w:hAnsiTheme="minorBidi"/>
          <w:b/>
          <w:bCs/>
          <w:sz w:val="24"/>
          <w:szCs w:val="24"/>
          <w:u w:val="single"/>
        </w:rPr>
        <w:t xml:space="preserve"> Technology LLC Dubai</w:t>
      </w:r>
    </w:p>
    <w:p w14:paraId="4F6B8859" w14:textId="77777777" w:rsidR="000C0B2B" w:rsidRPr="00C750D4" w:rsidRDefault="006D6677" w:rsidP="00C750D4">
      <w:pPr>
        <w:rPr>
          <w:rFonts w:asciiTheme="minorBidi" w:hAnsiTheme="minorBidi"/>
          <w:sz w:val="24"/>
          <w:szCs w:val="24"/>
        </w:rPr>
      </w:pPr>
      <w:r w:rsidRPr="00C750D4">
        <w:rPr>
          <w:rFonts w:asciiTheme="minorBidi" w:hAnsiTheme="minorBidi"/>
          <w:sz w:val="24"/>
          <w:szCs w:val="24"/>
        </w:rPr>
        <w:t xml:space="preserve">Date of Survey: </w:t>
      </w:r>
      <w:r w:rsidR="00C750D4" w:rsidRPr="00C750D4">
        <w:rPr>
          <w:rFonts w:asciiTheme="minorBidi" w:hAnsiTheme="minorBidi"/>
          <w:sz w:val="24"/>
          <w:szCs w:val="24"/>
        </w:rPr>
        <w:tab/>
        <w:t>_________</w:t>
      </w:r>
    </w:p>
    <w:p w14:paraId="6B5AACED" w14:textId="77777777" w:rsidR="000C0B2B" w:rsidRPr="00C750D4" w:rsidRDefault="006D6677" w:rsidP="00C750D4">
      <w:pPr>
        <w:rPr>
          <w:rFonts w:asciiTheme="minorBidi" w:hAnsiTheme="minorBidi"/>
          <w:sz w:val="24"/>
          <w:szCs w:val="24"/>
        </w:rPr>
      </w:pPr>
      <w:r w:rsidRPr="00C750D4">
        <w:rPr>
          <w:rFonts w:asciiTheme="minorBidi" w:hAnsiTheme="minorBidi"/>
          <w:sz w:val="24"/>
          <w:szCs w:val="24"/>
        </w:rPr>
        <w:t xml:space="preserve">Surveyor Name: </w:t>
      </w:r>
      <w:r w:rsidR="00C750D4" w:rsidRPr="00C750D4">
        <w:rPr>
          <w:rFonts w:asciiTheme="minorBidi" w:hAnsiTheme="minorBidi"/>
          <w:sz w:val="24"/>
          <w:szCs w:val="24"/>
        </w:rPr>
        <w:tab/>
        <w:t>___________________</w:t>
      </w:r>
    </w:p>
    <w:p w14:paraId="10A8DDD6" w14:textId="77777777" w:rsidR="000C0B2B" w:rsidRDefault="006D6677">
      <w:pPr>
        <w:rPr>
          <w:rFonts w:asciiTheme="minorBidi" w:hAnsiTheme="minorBidi"/>
          <w:sz w:val="24"/>
          <w:szCs w:val="24"/>
          <w:u w:val="single"/>
        </w:rPr>
      </w:pPr>
      <w:r w:rsidRPr="00C750D4">
        <w:rPr>
          <w:rFonts w:asciiTheme="minorBidi" w:hAnsiTheme="minorBidi"/>
          <w:sz w:val="24"/>
          <w:szCs w:val="24"/>
        </w:rPr>
        <w:t xml:space="preserve">Farm Representative Name &amp; Contact: </w:t>
      </w:r>
      <w:r w:rsidR="00C750D4" w:rsidRPr="00C750D4">
        <w:rPr>
          <w:rFonts w:asciiTheme="minorBidi" w:hAnsiTheme="minorBidi"/>
          <w:sz w:val="24"/>
          <w:szCs w:val="24"/>
        </w:rPr>
        <w:tab/>
      </w:r>
      <w:r w:rsidRPr="00C750D4">
        <w:rPr>
          <w:rFonts w:asciiTheme="minorBidi" w:hAnsiTheme="minorBidi"/>
          <w:sz w:val="24"/>
          <w:szCs w:val="24"/>
          <w:u w:val="single"/>
        </w:rPr>
        <w:t>[Insert Name, Phone, Email]</w:t>
      </w:r>
    </w:p>
    <w:p w14:paraId="3E3D1D20" w14:textId="6B8C8F31" w:rsidR="000538E6" w:rsidRDefault="004655E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                                                    </w:t>
      </w:r>
      <w:r w:rsidR="00CF3438">
        <w:rPr>
          <w:rFonts w:asciiTheme="minorBidi" w:hAnsiTheme="minorBidi"/>
          <w:sz w:val="24"/>
          <w:szCs w:val="24"/>
        </w:rPr>
        <w:t>_______________________________</w:t>
      </w:r>
    </w:p>
    <w:p w14:paraId="59DB6BE0" w14:textId="0E8719AE" w:rsidR="00CF3438" w:rsidRPr="004655EA" w:rsidRDefault="00CF343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                                                    _______________________________</w:t>
      </w:r>
    </w:p>
    <w:p w14:paraId="3C2B3917" w14:textId="24B6AD31" w:rsidR="00764DCF" w:rsidRDefault="00A40D2A">
      <w:pPr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t xml:space="preserve">    </w:t>
      </w:r>
    </w:p>
    <w:p w14:paraId="338C36E6" w14:textId="77777777" w:rsidR="00A40D2A" w:rsidRPr="00C750D4" w:rsidRDefault="00A40D2A">
      <w:pPr>
        <w:rPr>
          <w:rFonts w:asciiTheme="minorBidi" w:hAnsiTheme="minorBidi"/>
          <w:sz w:val="24"/>
          <w:szCs w:val="24"/>
          <w:u w:val="single"/>
        </w:rPr>
      </w:pPr>
    </w:p>
    <w:p w14:paraId="39531736" w14:textId="77777777" w:rsidR="000C0B2B" w:rsidRDefault="00C750D4" w:rsidP="00C750D4">
      <w:pPr>
        <w:pStyle w:val="Heading2"/>
        <w:rPr>
          <w:rFonts w:asciiTheme="minorBidi" w:hAnsiTheme="minorBidi" w:cstheme="minorBidi"/>
          <w:b w:val="0"/>
          <w:bCs w:val="0"/>
          <w:color w:val="auto"/>
          <w:sz w:val="24"/>
          <w:szCs w:val="24"/>
        </w:rPr>
      </w:pPr>
      <w:r w:rsidRPr="00C750D4">
        <w:rPr>
          <w:rFonts w:asciiTheme="minorBidi" w:hAnsiTheme="minorBidi" w:cstheme="minorBidi"/>
          <w:color w:val="auto"/>
          <w:sz w:val="24"/>
          <w:szCs w:val="24"/>
        </w:rPr>
        <w:t>1.</w:t>
      </w:r>
      <w:r w:rsidRPr="00C750D4">
        <w:rPr>
          <w:rFonts w:asciiTheme="minorBidi" w:hAnsiTheme="minorBidi" w:cstheme="minorBidi"/>
          <w:color w:val="auto"/>
          <w:sz w:val="24"/>
          <w:szCs w:val="24"/>
        </w:rPr>
        <w:tab/>
      </w:r>
      <w:r w:rsidR="006D6677" w:rsidRPr="00C750D4">
        <w:rPr>
          <w:rFonts w:asciiTheme="minorBidi" w:hAnsiTheme="minorBidi" w:cstheme="minorBidi"/>
          <w:color w:val="auto"/>
          <w:sz w:val="24"/>
          <w:szCs w:val="24"/>
          <w:u w:val="single"/>
        </w:rPr>
        <w:t>Section 1</w:t>
      </w:r>
      <w:r w:rsidR="006D6677" w:rsidRPr="00C750D4">
        <w:rPr>
          <w:rFonts w:asciiTheme="minorBidi" w:hAnsiTheme="minorBidi" w:cstheme="minorBidi"/>
          <w:color w:val="auto"/>
          <w:sz w:val="24"/>
          <w:szCs w:val="24"/>
        </w:rPr>
        <w:t xml:space="preserve">: </w:t>
      </w:r>
      <w:r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r w:rsidR="006D6677" w:rsidRPr="00322B1C">
        <w:rPr>
          <w:rFonts w:asciiTheme="minorBidi" w:hAnsiTheme="minorBidi" w:cstheme="minorBidi"/>
          <w:color w:val="auto"/>
          <w:sz w:val="24"/>
          <w:szCs w:val="24"/>
        </w:rPr>
        <w:t>General Farm Information</w:t>
      </w:r>
      <w:r w:rsidRPr="00322B1C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r w:rsidR="006D6677" w:rsidRPr="00322B1C">
        <w:rPr>
          <w:rFonts w:asciiTheme="minorBidi" w:hAnsiTheme="minorBidi" w:cstheme="minorBidi"/>
          <w:color w:val="auto"/>
          <w:sz w:val="24"/>
          <w:szCs w:val="24"/>
        </w:rPr>
        <w:t>Farm Name/Owner Name</w:t>
      </w:r>
      <w:r w:rsidR="006D6677" w:rsidRPr="00C750D4">
        <w:rPr>
          <w:rFonts w:asciiTheme="minorBidi" w:hAnsiTheme="minorBidi" w:cstheme="minorBidi"/>
          <w:b w:val="0"/>
          <w:bCs w:val="0"/>
          <w:color w:val="auto"/>
          <w:sz w:val="24"/>
          <w:szCs w:val="24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57"/>
        <w:gridCol w:w="3503"/>
        <w:gridCol w:w="360"/>
        <w:gridCol w:w="3708"/>
      </w:tblGrid>
      <w:tr w:rsidR="00DD6E10" w:rsidRPr="00DC2BDE" w14:paraId="3FB09B9F" w14:textId="77777777" w:rsidTr="00DD6E10">
        <w:tc>
          <w:tcPr>
            <w:tcW w:w="457" w:type="dxa"/>
          </w:tcPr>
          <w:p w14:paraId="43AE3C7F" w14:textId="77777777" w:rsidR="00DD6E10" w:rsidRPr="00DC2BDE" w:rsidRDefault="00DD6E10" w:rsidP="00DC2BDE">
            <w:pPr>
              <w:rPr>
                <w:rFonts w:asciiTheme="minorBidi" w:hAnsiTheme="minorBidi"/>
                <w:sz w:val="24"/>
                <w:szCs w:val="24"/>
              </w:rPr>
            </w:pPr>
            <w:r w:rsidRPr="00DC2BDE">
              <w:rPr>
                <w:rFonts w:asciiTheme="minorBidi" w:hAnsiTheme="minorBidi"/>
                <w:sz w:val="24"/>
                <w:szCs w:val="24"/>
              </w:rPr>
              <w:t>a.</w:t>
            </w:r>
          </w:p>
        </w:tc>
        <w:tc>
          <w:tcPr>
            <w:tcW w:w="3503" w:type="dxa"/>
          </w:tcPr>
          <w:p w14:paraId="0E53B1BA" w14:textId="06EBE732" w:rsidR="00DD6E10" w:rsidRPr="00DC2BDE" w:rsidRDefault="00DD6E10" w:rsidP="00DC2BDE">
            <w:pPr>
              <w:rPr>
                <w:rFonts w:asciiTheme="minorBidi" w:hAnsiTheme="minorBidi"/>
                <w:sz w:val="24"/>
                <w:szCs w:val="24"/>
              </w:rPr>
            </w:pPr>
            <w:r w:rsidRPr="00DC2BDE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Location</w:t>
            </w:r>
            <w:r w:rsidRPr="00DC2BDE">
              <w:rPr>
                <w:rFonts w:asciiTheme="minorBidi" w:hAnsiTheme="minorBidi"/>
                <w:sz w:val="24"/>
                <w:szCs w:val="24"/>
              </w:rPr>
              <w:t xml:space="preserve">  [District, Province, GPS Coordinates]</w:t>
            </w:r>
          </w:p>
        </w:tc>
        <w:tc>
          <w:tcPr>
            <w:tcW w:w="360" w:type="dxa"/>
          </w:tcPr>
          <w:p w14:paraId="3BD5DB07" w14:textId="77777777" w:rsidR="00DD6E10" w:rsidRPr="00DC2BDE" w:rsidRDefault="00DD6E10" w:rsidP="00C750D4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164066B3" w14:textId="77777777" w:rsidR="00DD6E10" w:rsidRPr="00DC2BDE" w:rsidRDefault="00DD6E10" w:rsidP="00C750D4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D6E10" w:rsidRPr="00DC2BDE" w14:paraId="0F87E06B" w14:textId="77777777" w:rsidTr="00DD6E10">
        <w:tc>
          <w:tcPr>
            <w:tcW w:w="457" w:type="dxa"/>
          </w:tcPr>
          <w:p w14:paraId="754EFE3F" w14:textId="77777777" w:rsidR="00DD6E10" w:rsidRPr="00DC2BDE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 w:rsidRPr="00DC2BDE">
              <w:rPr>
                <w:rFonts w:asciiTheme="minorBidi" w:hAnsiTheme="minorBidi"/>
                <w:sz w:val="24"/>
                <w:szCs w:val="24"/>
              </w:rPr>
              <w:t>b.</w:t>
            </w:r>
          </w:p>
        </w:tc>
        <w:tc>
          <w:tcPr>
            <w:tcW w:w="3503" w:type="dxa"/>
          </w:tcPr>
          <w:p w14:paraId="727CAEC5" w14:textId="77777777" w:rsidR="00DD6E10" w:rsidRPr="00DD6E10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 w:rsidRPr="00DD6E10">
              <w:rPr>
                <w:rFonts w:asciiTheme="minorBidi" w:hAnsiTheme="minorBidi"/>
                <w:sz w:val="24"/>
                <w:szCs w:val="24"/>
              </w:rPr>
              <w:t>Farm Category</w:t>
            </w:r>
          </w:p>
        </w:tc>
        <w:tc>
          <w:tcPr>
            <w:tcW w:w="360" w:type="dxa"/>
          </w:tcPr>
          <w:p w14:paraId="3449AD62" w14:textId="77777777" w:rsidR="00DD6E10" w:rsidRDefault="00DD6E10" w:rsidP="00DD6E10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098D5F26" w14:textId="77777777" w:rsidR="00DD6E10" w:rsidRPr="00DC2BDE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D6E10" w:rsidRPr="00DC2BDE" w14:paraId="03C16E7D" w14:textId="77777777" w:rsidTr="00DD6E10">
        <w:tc>
          <w:tcPr>
            <w:tcW w:w="457" w:type="dxa"/>
          </w:tcPr>
          <w:p w14:paraId="6AB91168" w14:textId="77777777" w:rsidR="00DD6E10" w:rsidRPr="00DC2BDE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c.</w:t>
            </w:r>
          </w:p>
        </w:tc>
        <w:tc>
          <w:tcPr>
            <w:tcW w:w="3503" w:type="dxa"/>
          </w:tcPr>
          <w:p w14:paraId="58DDA6E2" w14:textId="77777777" w:rsidR="00DD6E10" w:rsidRPr="00C750D4" w:rsidRDefault="00DD6E10" w:rsidP="00542D69">
            <w:pPr>
              <w:ind w:right="-105"/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>Corporate Agricultural Farm (≥200 acres with pivot systems)</w:t>
            </w:r>
          </w:p>
        </w:tc>
        <w:tc>
          <w:tcPr>
            <w:tcW w:w="360" w:type="dxa"/>
          </w:tcPr>
          <w:p w14:paraId="4A581FB7" w14:textId="77777777" w:rsidR="00DD6E10" w:rsidRDefault="00DD6E10" w:rsidP="00DD6E10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31C593BC" w14:textId="77777777" w:rsidR="00DD6E10" w:rsidRPr="00DC2BDE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D6E10" w:rsidRPr="00DC2BDE" w14:paraId="0B8E66BA" w14:textId="77777777" w:rsidTr="00DD6E10">
        <w:tc>
          <w:tcPr>
            <w:tcW w:w="457" w:type="dxa"/>
          </w:tcPr>
          <w:p w14:paraId="2EB8670F" w14:textId="77777777" w:rsidR="00DD6E10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d.</w:t>
            </w:r>
          </w:p>
        </w:tc>
        <w:tc>
          <w:tcPr>
            <w:tcW w:w="3503" w:type="dxa"/>
          </w:tcPr>
          <w:p w14:paraId="73568662" w14:textId="77777777" w:rsidR="00DD6E10" w:rsidRPr="00C750D4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>Large Landowner (≥100 acres with tube wells)</w:t>
            </w:r>
          </w:p>
        </w:tc>
        <w:tc>
          <w:tcPr>
            <w:tcW w:w="360" w:type="dxa"/>
          </w:tcPr>
          <w:p w14:paraId="596E58EF" w14:textId="77777777" w:rsidR="00DD6E10" w:rsidRDefault="00DD6E10" w:rsidP="00DD6E10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7956A1E9" w14:textId="77777777" w:rsidR="00DD6E10" w:rsidRPr="00DC2BDE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D6E10" w:rsidRPr="00DC2BDE" w14:paraId="14F5894E" w14:textId="77777777" w:rsidTr="00DD6E10">
        <w:tc>
          <w:tcPr>
            <w:tcW w:w="457" w:type="dxa"/>
          </w:tcPr>
          <w:p w14:paraId="7107A371" w14:textId="77777777" w:rsidR="00DD6E10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e.</w:t>
            </w:r>
          </w:p>
        </w:tc>
        <w:tc>
          <w:tcPr>
            <w:tcW w:w="3503" w:type="dxa"/>
          </w:tcPr>
          <w:p w14:paraId="4D1616E4" w14:textId="77777777" w:rsidR="00DD6E10" w:rsidRPr="00C750D4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Total Land Area (acres)</w:t>
            </w:r>
          </w:p>
        </w:tc>
        <w:tc>
          <w:tcPr>
            <w:tcW w:w="360" w:type="dxa"/>
          </w:tcPr>
          <w:p w14:paraId="637917CC" w14:textId="77777777" w:rsidR="00DD6E10" w:rsidRDefault="00DD6E10" w:rsidP="00DD6E10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3792C753" w14:textId="77777777" w:rsidR="00DD6E10" w:rsidRPr="00DC2BDE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D6E10" w:rsidRPr="00DC2BDE" w14:paraId="4274A6C0" w14:textId="77777777" w:rsidTr="00DD6E10">
        <w:tc>
          <w:tcPr>
            <w:tcW w:w="457" w:type="dxa"/>
          </w:tcPr>
          <w:p w14:paraId="2AA13A1F" w14:textId="77777777" w:rsidR="00DD6E10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f.</w:t>
            </w:r>
          </w:p>
        </w:tc>
        <w:tc>
          <w:tcPr>
            <w:tcW w:w="3503" w:type="dxa"/>
          </w:tcPr>
          <w:p w14:paraId="063F875D" w14:textId="77777777" w:rsidR="00DD6E10" w:rsidRPr="00C750D4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Irrigated Area (acres)</w:t>
            </w:r>
          </w:p>
        </w:tc>
        <w:tc>
          <w:tcPr>
            <w:tcW w:w="360" w:type="dxa"/>
          </w:tcPr>
          <w:p w14:paraId="4E38B4EE" w14:textId="77777777" w:rsidR="00DD6E10" w:rsidRDefault="00DD6E10" w:rsidP="00DD6E10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7081E680" w14:textId="77777777" w:rsidR="00DD6E10" w:rsidRPr="00DC2BDE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D6E10" w:rsidRPr="00DC2BDE" w14:paraId="3750440F" w14:textId="77777777" w:rsidTr="00DD6E10">
        <w:tc>
          <w:tcPr>
            <w:tcW w:w="457" w:type="dxa"/>
          </w:tcPr>
          <w:p w14:paraId="102DDCF5" w14:textId="77777777" w:rsidR="00DD6E10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g.</w:t>
            </w:r>
          </w:p>
        </w:tc>
        <w:tc>
          <w:tcPr>
            <w:tcW w:w="3503" w:type="dxa"/>
          </w:tcPr>
          <w:p w14:paraId="4A82683D" w14:textId="77777777" w:rsidR="00DD6E10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Current Irrigation System</w:t>
            </w:r>
          </w:p>
        </w:tc>
        <w:tc>
          <w:tcPr>
            <w:tcW w:w="360" w:type="dxa"/>
          </w:tcPr>
          <w:p w14:paraId="07E5BFB5" w14:textId="77777777" w:rsidR="00DD6E10" w:rsidRDefault="00DD6E10" w:rsidP="00DD6E10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13F84A8A" w14:textId="77777777" w:rsidR="00DD6E10" w:rsidRPr="00DC2BDE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D6E10" w:rsidRPr="00DC2BDE" w14:paraId="46BEADDD" w14:textId="77777777" w:rsidTr="00DD6E10">
        <w:tc>
          <w:tcPr>
            <w:tcW w:w="457" w:type="dxa"/>
          </w:tcPr>
          <w:p w14:paraId="1D4FC892" w14:textId="77777777" w:rsidR="00DD6E10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h.</w:t>
            </w:r>
          </w:p>
        </w:tc>
        <w:tc>
          <w:tcPr>
            <w:tcW w:w="3503" w:type="dxa"/>
          </w:tcPr>
          <w:p w14:paraId="18CE49B4" w14:textId="77777777" w:rsidR="00DD6E10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>Center Pivot (No. of pivots</w:t>
            </w:r>
          </w:p>
        </w:tc>
        <w:tc>
          <w:tcPr>
            <w:tcW w:w="360" w:type="dxa"/>
          </w:tcPr>
          <w:p w14:paraId="3CEE4EDD" w14:textId="77777777" w:rsidR="00DD6E10" w:rsidRDefault="00DD6E10" w:rsidP="00DD6E10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1D545146" w14:textId="77777777" w:rsidR="00DD6E10" w:rsidRPr="00DC2BDE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D6E10" w:rsidRPr="00DC2BDE" w14:paraId="50902FDB" w14:textId="77777777" w:rsidTr="00DD6E10">
        <w:tc>
          <w:tcPr>
            <w:tcW w:w="457" w:type="dxa"/>
          </w:tcPr>
          <w:p w14:paraId="1C20E369" w14:textId="77777777" w:rsidR="00DD6E10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I.</w:t>
            </w:r>
          </w:p>
        </w:tc>
        <w:tc>
          <w:tcPr>
            <w:tcW w:w="3503" w:type="dxa"/>
          </w:tcPr>
          <w:p w14:paraId="34C0EABE" w14:textId="77777777" w:rsidR="00DD6E10" w:rsidRPr="00C750D4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>Tube Wells (No. of wells</w:t>
            </w:r>
          </w:p>
        </w:tc>
        <w:tc>
          <w:tcPr>
            <w:tcW w:w="360" w:type="dxa"/>
          </w:tcPr>
          <w:p w14:paraId="67FA4C52" w14:textId="77777777" w:rsidR="00DD6E10" w:rsidRDefault="00DD6E10" w:rsidP="00DD6E10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084EC2B4" w14:textId="77777777" w:rsidR="00DD6E10" w:rsidRPr="00DC2BDE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D6E10" w:rsidRPr="00DC2BDE" w14:paraId="082E554E" w14:textId="77777777" w:rsidTr="00DD6E10">
        <w:tc>
          <w:tcPr>
            <w:tcW w:w="457" w:type="dxa"/>
          </w:tcPr>
          <w:p w14:paraId="4688D4CD" w14:textId="77777777" w:rsidR="00DD6E10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j.</w:t>
            </w:r>
          </w:p>
        </w:tc>
        <w:tc>
          <w:tcPr>
            <w:tcW w:w="3503" w:type="dxa"/>
          </w:tcPr>
          <w:p w14:paraId="0A589A10" w14:textId="77777777" w:rsidR="00DD6E10" w:rsidRPr="00C750D4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>Other (Specify</w:t>
            </w:r>
          </w:p>
        </w:tc>
        <w:tc>
          <w:tcPr>
            <w:tcW w:w="360" w:type="dxa"/>
          </w:tcPr>
          <w:p w14:paraId="041B0646" w14:textId="77777777" w:rsidR="00DD6E10" w:rsidRDefault="00DD6E10" w:rsidP="00DD6E10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1BCC5039" w14:textId="77777777" w:rsidR="00DD6E10" w:rsidRPr="00DC2BDE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D6E10" w:rsidRPr="00DC2BDE" w14:paraId="6289AEA0" w14:textId="77777777" w:rsidTr="00DD6E10">
        <w:tc>
          <w:tcPr>
            <w:tcW w:w="457" w:type="dxa"/>
          </w:tcPr>
          <w:p w14:paraId="748B4675" w14:textId="77777777" w:rsidR="00DD6E10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k.</w:t>
            </w:r>
          </w:p>
        </w:tc>
        <w:tc>
          <w:tcPr>
            <w:tcW w:w="3503" w:type="dxa"/>
          </w:tcPr>
          <w:p w14:paraId="1E1AEE64" w14:textId="77777777" w:rsidR="00DD6E10" w:rsidRPr="00C750D4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Primary Crops Grown</w:t>
            </w:r>
          </w:p>
        </w:tc>
        <w:tc>
          <w:tcPr>
            <w:tcW w:w="360" w:type="dxa"/>
          </w:tcPr>
          <w:p w14:paraId="0A383DC9" w14:textId="77777777" w:rsidR="00DD6E10" w:rsidRDefault="00DD6E10" w:rsidP="00DD6E10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2AA6F820" w14:textId="77777777" w:rsidR="00DD6E10" w:rsidRPr="00DC2BDE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D6E10" w:rsidRPr="00DC2BDE" w14:paraId="3CCE00B3" w14:textId="77777777" w:rsidTr="00DD6E10">
        <w:tc>
          <w:tcPr>
            <w:tcW w:w="457" w:type="dxa"/>
          </w:tcPr>
          <w:p w14:paraId="56FD2982" w14:textId="77777777" w:rsidR="00DD6E10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l.</w:t>
            </w:r>
          </w:p>
        </w:tc>
        <w:tc>
          <w:tcPr>
            <w:tcW w:w="3503" w:type="dxa"/>
          </w:tcPr>
          <w:p w14:paraId="492E43F5" w14:textId="77777777" w:rsidR="00DD6E10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Wheat, Barley, Citrus Orchards, Vegetables (Tunnel Farming), Other specify </w:t>
            </w:r>
          </w:p>
        </w:tc>
        <w:tc>
          <w:tcPr>
            <w:tcW w:w="360" w:type="dxa"/>
          </w:tcPr>
          <w:p w14:paraId="0EF1DEC8" w14:textId="77777777" w:rsidR="00DD6E10" w:rsidRDefault="00DD6E10" w:rsidP="00DD6E10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6FFC4AC9" w14:textId="77777777" w:rsidR="00DD6E10" w:rsidRPr="00DC2BDE" w:rsidRDefault="00DD6E10" w:rsidP="00DD6E1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45FD9A49" w14:textId="77777777" w:rsidR="000C0B2B" w:rsidRDefault="00592C62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r>
        <w:rPr>
          <w:rFonts w:asciiTheme="minorBidi" w:hAnsiTheme="minorBidi" w:cstheme="minorBidi"/>
          <w:color w:val="auto"/>
          <w:sz w:val="24"/>
          <w:szCs w:val="24"/>
        </w:rPr>
        <w:t>2.</w:t>
      </w:r>
      <w:r>
        <w:rPr>
          <w:rFonts w:asciiTheme="minorBidi" w:hAnsiTheme="minorBidi" w:cstheme="minorBidi"/>
          <w:color w:val="auto"/>
          <w:sz w:val="24"/>
          <w:szCs w:val="24"/>
        </w:rPr>
        <w:tab/>
      </w:r>
      <w:r w:rsidR="006D6677" w:rsidRPr="00592C62">
        <w:rPr>
          <w:rFonts w:asciiTheme="minorBidi" w:hAnsiTheme="minorBidi" w:cstheme="minorBidi"/>
          <w:color w:val="auto"/>
          <w:sz w:val="24"/>
          <w:szCs w:val="24"/>
          <w:u w:val="single"/>
        </w:rPr>
        <w:t>Section 2:</w:t>
      </w:r>
      <w:r w:rsidR="006D6677" w:rsidRPr="00C750D4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r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r w:rsidR="006D6677" w:rsidRPr="00C750D4">
        <w:rPr>
          <w:rFonts w:asciiTheme="minorBidi" w:hAnsiTheme="minorBidi" w:cstheme="minorBidi"/>
          <w:color w:val="auto"/>
          <w:sz w:val="24"/>
          <w:szCs w:val="24"/>
        </w:rPr>
        <w:t>Land and Soil Conditions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57"/>
        <w:gridCol w:w="3503"/>
        <w:gridCol w:w="360"/>
        <w:gridCol w:w="3708"/>
      </w:tblGrid>
      <w:tr w:rsidR="00BB0115" w:rsidRPr="00DC2BDE" w14:paraId="2DFB35BB" w14:textId="77777777" w:rsidTr="006D4B2B">
        <w:tc>
          <w:tcPr>
            <w:tcW w:w="457" w:type="dxa"/>
          </w:tcPr>
          <w:p w14:paraId="2D14B265" w14:textId="77777777" w:rsidR="00BB0115" w:rsidRPr="00DC2BDE" w:rsidRDefault="00BB0115" w:rsidP="006D4B2B">
            <w:pPr>
              <w:rPr>
                <w:rFonts w:asciiTheme="minorBidi" w:hAnsiTheme="minorBidi"/>
                <w:sz w:val="24"/>
                <w:szCs w:val="24"/>
              </w:rPr>
            </w:pPr>
            <w:r w:rsidRPr="00DC2BDE">
              <w:rPr>
                <w:rFonts w:asciiTheme="minorBidi" w:hAnsiTheme="minorBidi"/>
                <w:sz w:val="24"/>
                <w:szCs w:val="24"/>
              </w:rPr>
              <w:t>a.</w:t>
            </w:r>
          </w:p>
        </w:tc>
        <w:tc>
          <w:tcPr>
            <w:tcW w:w="3503" w:type="dxa"/>
          </w:tcPr>
          <w:p w14:paraId="0E0C984C" w14:textId="77777777" w:rsidR="00BB0115" w:rsidRPr="00DC2BDE" w:rsidRDefault="00BB0115" w:rsidP="00BB0115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 xml:space="preserve">Land Type: </w:t>
            </w:r>
            <w:r>
              <w:rPr>
                <w:rFonts w:asciiTheme="minorBidi" w:hAnsiTheme="minorBidi"/>
                <w:sz w:val="24"/>
                <w:szCs w:val="24"/>
              </w:rPr>
              <w:t>(</w:t>
            </w:r>
            <w:r w:rsidRPr="00C750D4">
              <w:rPr>
                <w:rFonts w:asciiTheme="minorBidi" w:hAnsiTheme="minorBidi"/>
                <w:sz w:val="24"/>
                <w:szCs w:val="24"/>
              </w:rPr>
              <w:t>Flat</w:t>
            </w:r>
            <w:r>
              <w:rPr>
                <w:rFonts w:asciiTheme="minorBidi" w:hAnsiTheme="minorBidi"/>
                <w:sz w:val="24"/>
                <w:szCs w:val="24"/>
              </w:rPr>
              <w:t>,</w:t>
            </w:r>
            <w:r w:rsidRPr="00C750D4">
              <w:rPr>
                <w:rFonts w:asciiTheme="minorBidi" w:hAnsiTheme="minorBidi"/>
                <w:sz w:val="24"/>
                <w:szCs w:val="24"/>
              </w:rPr>
              <w:t xml:space="preserve"> Sloping</w:t>
            </w:r>
            <w:r>
              <w:rPr>
                <w:rFonts w:asciiTheme="minorBidi" w:hAnsiTheme="minorBidi"/>
                <w:sz w:val="24"/>
                <w:szCs w:val="24"/>
              </w:rPr>
              <w:t>,</w:t>
            </w:r>
            <w:r w:rsidRPr="00C750D4">
              <w:rPr>
                <w:rFonts w:asciiTheme="minorBidi" w:hAnsiTheme="minorBidi"/>
                <w:sz w:val="24"/>
                <w:szCs w:val="24"/>
              </w:rPr>
              <w:t xml:space="preserve"> Degree</w:t>
            </w:r>
            <w:r w:rsidR="004D7C4D">
              <w:rPr>
                <w:rFonts w:asciiTheme="minorBidi" w:hAnsiTheme="minorBidi"/>
                <w:sz w:val="24"/>
                <w:szCs w:val="24"/>
              </w:rPr>
              <w:t xml:space="preserve"> &amp;</w:t>
            </w:r>
            <w:r w:rsidRPr="00C750D4">
              <w:rPr>
                <w:rFonts w:asciiTheme="minorBidi" w:hAnsiTheme="minorBidi"/>
                <w:sz w:val="24"/>
                <w:szCs w:val="24"/>
              </w:rPr>
              <w:t>Mixed</w:t>
            </w:r>
            <w:r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  <w:tc>
          <w:tcPr>
            <w:tcW w:w="360" w:type="dxa"/>
          </w:tcPr>
          <w:p w14:paraId="143B59A7" w14:textId="77777777" w:rsidR="00BB0115" w:rsidRPr="00DC2BDE" w:rsidRDefault="00BB0115" w:rsidP="006D4B2B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43EB1E6E" w14:textId="77777777" w:rsidR="00BB0115" w:rsidRPr="00DC2BDE" w:rsidRDefault="00BB0115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B0115" w:rsidRPr="00DC2BDE" w14:paraId="38D7B25E" w14:textId="77777777" w:rsidTr="006D4B2B">
        <w:tc>
          <w:tcPr>
            <w:tcW w:w="457" w:type="dxa"/>
          </w:tcPr>
          <w:p w14:paraId="1949239F" w14:textId="77777777" w:rsidR="00BB0115" w:rsidRPr="00DC2BDE" w:rsidRDefault="00BB0115" w:rsidP="006D4B2B">
            <w:pPr>
              <w:rPr>
                <w:rFonts w:asciiTheme="minorBidi" w:hAnsiTheme="minorBidi"/>
                <w:sz w:val="24"/>
                <w:szCs w:val="24"/>
              </w:rPr>
            </w:pPr>
            <w:r w:rsidRPr="00DC2BDE">
              <w:rPr>
                <w:rFonts w:asciiTheme="minorBidi" w:hAnsiTheme="minorBidi"/>
                <w:sz w:val="24"/>
                <w:szCs w:val="24"/>
              </w:rPr>
              <w:t>b.</w:t>
            </w:r>
          </w:p>
        </w:tc>
        <w:tc>
          <w:tcPr>
            <w:tcW w:w="3503" w:type="dxa"/>
          </w:tcPr>
          <w:p w14:paraId="25E858B0" w14:textId="77777777" w:rsidR="00BB0115" w:rsidRPr="00DD6E10" w:rsidRDefault="004D7C4D" w:rsidP="004D7C4D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Soil Type: (</w:t>
            </w:r>
            <w:r w:rsidRPr="00C750D4">
              <w:rPr>
                <w:rFonts w:asciiTheme="minorBidi" w:hAnsiTheme="minorBidi"/>
                <w:sz w:val="24"/>
                <w:szCs w:val="24"/>
              </w:rPr>
              <w:t>Sandy</w:t>
            </w:r>
            <w:r>
              <w:rPr>
                <w:rFonts w:asciiTheme="minorBidi" w:hAnsiTheme="minorBidi"/>
                <w:sz w:val="24"/>
                <w:szCs w:val="24"/>
              </w:rPr>
              <w:t xml:space="preserve">, </w:t>
            </w:r>
            <w:r w:rsidRPr="00C750D4">
              <w:rPr>
                <w:rFonts w:asciiTheme="minorBidi" w:hAnsiTheme="minorBidi"/>
                <w:sz w:val="24"/>
                <w:szCs w:val="24"/>
              </w:rPr>
              <w:t>Loamy</w:t>
            </w:r>
            <w:r>
              <w:rPr>
                <w:rFonts w:asciiTheme="minorBidi" w:hAnsiTheme="minorBidi"/>
                <w:sz w:val="24"/>
                <w:szCs w:val="24"/>
              </w:rPr>
              <w:t xml:space="preserve">, </w:t>
            </w:r>
            <w:r w:rsidRPr="00C750D4">
              <w:rPr>
                <w:rFonts w:asciiTheme="minorBidi" w:hAnsiTheme="minorBidi"/>
                <w:sz w:val="24"/>
                <w:szCs w:val="24"/>
              </w:rPr>
              <w:t>Clay</w:t>
            </w:r>
            <w:r>
              <w:rPr>
                <w:rFonts w:asciiTheme="minorBidi" w:hAnsiTheme="minorBidi"/>
                <w:sz w:val="24"/>
                <w:szCs w:val="24"/>
              </w:rPr>
              <w:t>,</w:t>
            </w:r>
            <w:r w:rsidRPr="00C750D4">
              <w:rPr>
                <w:rFonts w:asciiTheme="minorBidi" w:hAnsiTheme="minorBidi"/>
                <w:sz w:val="24"/>
                <w:szCs w:val="24"/>
              </w:rPr>
              <w:t xml:space="preserve"> Saline</w:t>
            </w:r>
            <w:r>
              <w:rPr>
                <w:rFonts w:asciiTheme="minorBidi" w:hAnsiTheme="minorBidi"/>
                <w:sz w:val="24"/>
                <w:szCs w:val="24"/>
              </w:rPr>
              <w:t>&amp;</w:t>
            </w:r>
            <w:r w:rsidRPr="00C750D4">
              <w:rPr>
                <w:rFonts w:asciiTheme="minorBidi" w:hAnsiTheme="minorBidi"/>
                <w:sz w:val="24"/>
                <w:szCs w:val="24"/>
              </w:rPr>
              <w:t xml:space="preserve"> Mixed</w:t>
            </w:r>
            <w:r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  <w:tc>
          <w:tcPr>
            <w:tcW w:w="360" w:type="dxa"/>
          </w:tcPr>
          <w:p w14:paraId="5D9F2E2E" w14:textId="77777777" w:rsidR="00BB0115" w:rsidRDefault="00BB0115" w:rsidP="006D4B2B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3EBB772C" w14:textId="77777777" w:rsidR="00BB0115" w:rsidRPr="00DC2BDE" w:rsidRDefault="00BB0115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B0115" w:rsidRPr="00DC2BDE" w14:paraId="61E51AF5" w14:textId="77777777" w:rsidTr="006D4B2B">
        <w:tc>
          <w:tcPr>
            <w:tcW w:w="457" w:type="dxa"/>
          </w:tcPr>
          <w:p w14:paraId="45E2A2C1" w14:textId="77777777" w:rsidR="00BB0115" w:rsidRPr="00DC2BDE" w:rsidRDefault="00BB0115" w:rsidP="006D4B2B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c.</w:t>
            </w:r>
          </w:p>
        </w:tc>
        <w:tc>
          <w:tcPr>
            <w:tcW w:w="3503" w:type="dxa"/>
          </w:tcPr>
          <w:p w14:paraId="228AA174" w14:textId="642E1B6E" w:rsidR="00340B20" w:rsidRDefault="00340B20" w:rsidP="00340B20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>Soil Test Results:</w:t>
            </w:r>
          </w:p>
          <w:p w14:paraId="3B60A2BA" w14:textId="77777777" w:rsidR="00340B20" w:rsidRPr="00C750D4" w:rsidRDefault="00340B20" w:rsidP="00340B20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lastRenderedPageBreak/>
              <w:t>• pH:</w:t>
            </w:r>
          </w:p>
          <w:p w14:paraId="054F8D45" w14:textId="77777777" w:rsidR="00340B20" w:rsidRDefault="00340B20" w:rsidP="00340B20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>• Electrical Conductivity (</w:t>
            </w:r>
            <w:proofErr w:type="spellStart"/>
            <w:r w:rsidRPr="00C750D4">
              <w:rPr>
                <w:rFonts w:asciiTheme="minorBidi" w:hAnsiTheme="minorBidi"/>
                <w:sz w:val="24"/>
                <w:szCs w:val="24"/>
              </w:rPr>
              <w:t>ECe</w:t>
            </w:r>
            <w:proofErr w:type="spellEnd"/>
            <w:r w:rsidRPr="00C750D4">
              <w:rPr>
                <w:rFonts w:asciiTheme="minorBidi" w:hAnsiTheme="minorBidi"/>
                <w:sz w:val="24"/>
                <w:szCs w:val="24"/>
              </w:rPr>
              <w:t xml:space="preserve">,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57EB3F6C" w14:textId="77777777" w:rsidR="00340B20" w:rsidRDefault="00340B20" w:rsidP="00340B20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proofErr w:type="spellStart"/>
            <w:r w:rsidRPr="00C750D4">
              <w:rPr>
                <w:rFonts w:asciiTheme="minorBidi" w:hAnsiTheme="minorBidi"/>
                <w:sz w:val="24"/>
                <w:szCs w:val="24"/>
              </w:rPr>
              <w:t>dS</w:t>
            </w:r>
            <w:proofErr w:type="spellEnd"/>
            <w:r w:rsidRPr="00C750D4">
              <w:rPr>
                <w:rFonts w:asciiTheme="minorBidi" w:hAnsiTheme="minorBidi"/>
                <w:sz w:val="24"/>
                <w:szCs w:val="24"/>
              </w:rPr>
              <w:t xml:space="preserve">/m): </w:t>
            </w:r>
          </w:p>
          <w:p w14:paraId="76ECE447" w14:textId="77777777" w:rsidR="00BB0115" w:rsidRPr="00340B20" w:rsidRDefault="00340B20" w:rsidP="00340B20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 xml:space="preserve">• Organic Matter (%): </w:t>
            </w:r>
          </w:p>
        </w:tc>
        <w:tc>
          <w:tcPr>
            <w:tcW w:w="360" w:type="dxa"/>
          </w:tcPr>
          <w:p w14:paraId="78FE7405" w14:textId="77777777" w:rsidR="00BB0115" w:rsidRDefault="00BB0115" w:rsidP="006D4B2B">
            <w:r w:rsidRPr="00BA25BC">
              <w:rPr>
                <w:rFonts w:asciiTheme="minorBidi" w:hAnsiTheme="minorBidi"/>
                <w:sz w:val="24"/>
                <w:szCs w:val="24"/>
              </w:rPr>
              <w:lastRenderedPageBreak/>
              <w:t>:</w:t>
            </w:r>
          </w:p>
        </w:tc>
        <w:tc>
          <w:tcPr>
            <w:tcW w:w="3708" w:type="dxa"/>
          </w:tcPr>
          <w:p w14:paraId="54B5EA29" w14:textId="77777777" w:rsidR="00BB0115" w:rsidRPr="00DC2BDE" w:rsidRDefault="00BB0115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B0115" w:rsidRPr="00DC2BDE" w14:paraId="627F2C4E" w14:textId="77777777" w:rsidTr="006D4B2B">
        <w:tc>
          <w:tcPr>
            <w:tcW w:w="457" w:type="dxa"/>
          </w:tcPr>
          <w:p w14:paraId="2D4810B5" w14:textId="77777777" w:rsidR="00BB0115" w:rsidRDefault="00BB0115" w:rsidP="006D4B2B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d.</w:t>
            </w:r>
          </w:p>
        </w:tc>
        <w:tc>
          <w:tcPr>
            <w:tcW w:w="3503" w:type="dxa"/>
          </w:tcPr>
          <w:p w14:paraId="40B5B237" w14:textId="77777777" w:rsidR="00BB0115" w:rsidRPr="00C750D4" w:rsidRDefault="00340B20" w:rsidP="00340B20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 xml:space="preserve">Soil Salinity Issues: </w:t>
            </w:r>
            <w:r>
              <w:rPr>
                <w:rFonts w:asciiTheme="minorBidi" w:hAnsiTheme="minorBidi"/>
                <w:sz w:val="24"/>
                <w:szCs w:val="24"/>
              </w:rPr>
              <w:t>(</w:t>
            </w:r>
            <w:r w:rsidRPr="00C750D4">
              <w:rPr>
                <w:rFonts w:asciiTheme="minorBidi" w:hAnsiTheme="minorBidi"/>
                <w:sz w:val="24"/>
                <w:szCs w:val="24"/>
              </w:rPr>
              <w:t>None</w:t>
            </w:r>
            <w:r>
              <w:rPr>
                <w:rFonts w:asciiTheme="minorBidi" w:hAnsiTheme="minorBidi"/>
                <w:sz w:val="24"/>
                <w:szCs w:val="24"/>
              </w:rPr>
              <w:t>,</w:t>
            </w:r>
            <w:r w:rsidRPr="00C750D4">
              <w:rPr>
                <w:rFonts w:asciiTheme="minorBidi" w:hAnsiTheme="minorBidi"/>
                <w:sz w:val="24"/>
                <w:szCs w:val="24"/>
              </w:rPr>
              <w:t xml:space="preserve"> Mild (</w:t>
            </w:r>
            <w:proofErr w:type="spellStart"/>
            <w:r w:rsidRPr="00C750D4">
              <w:rPr>
                <w:rFonts w:asciiTheme="minorBidi" w:hAnsiTheme="minorBidi"/>
                <w:sz w:val="24"/>
                <w:szCs w:val="24"/>
              </w:rPr>
              <w:t>ECe</w:t>
            </w:r>
            <w:proofErr w:type="spellEnd"/>
            <w:r w:rsidRPr="00C750D4">
              <w:rPr>
                <w:rFonts w:asciiTheme="minorBidi" w:hAnsiTheme="minorBidi"/>
                <w:sz w:val="24"/>
                <w:szCs w:val="24"/>
              </w:rPr>
              <w:t xml:space="preserve"> 2–4 </w:t>
            </w:r>
            <w:proofErr w:type="spellStart"/>
            <w:r w:rsidRPr="00C750D4">
              <w:rPr>
                <w:rFonts w:asciiTheme="minorBidi" w:hAnsiTheme="minorBidi"/>
                <w:sz w:val="24"/>
                <w:szCs w:val="24"/>
              </w:rPr>
              <w:t>dS</w:t>
            </w:r>
            <w:proofErr w:type="spellEnd"/>
            <w:r w:rsidRPr="00C750D4">
              <w:rPr>
                <w:rFonts w:asciiTheme="minorBidi" w:hAnsiTheme="minorBidi"/>
                <w:sz w:val="24"/>
                <w:szCs w:val="24"/>
              </w:rPr>
              <w:t>/m)</w:t>
            </w:r>
            <w:r>
              <w:rPr>
                <w:rFonts w:asciiTheme="minorBidi" w:hAnsiTheme="minorBidi"/>
                <w:sz w:val="24"/>
                <w:szCs w:val="24"/>
              </w:rPr>
              <w:t>,</w:t>
            </w:r>
            <w:r w:rsidRPr="00C750D4">
              <w:rPr>
                <w:rFonts w:asciiTheme="minorBidi" w:hAnsiTheme="minorBidi"/>
                <w:sz w:val="24"/>
                <w:szCs w:val="24"/>
              </w:rPr>
              <w:t xml:space="preserve"> Moderate (4–8 </w:t>
            </w:r>
            <w:proofErr w:type="spellStart"/>
            <w:r w:rsidRPr="00C750D4">
              <w:rPr>
                <w:rFonts w:asciiTheme="minorBidi" w:hAnsiTheme="minorBidi"/>
                <w:sz w:val="24"/>
                <w:szCs w:val="24"/>
              </w:rPr>
              <w:t>dS</w:t>
            </w:r>
            <w:proofErr w:type="spellEnd"/>
            <w:r w:rsidRPr="00C750D4">
              <w:rPr>
                <w:rFonts w:asciiTheme="minorBidi" w:hAnsiTheme="minorBidi"/>
                <w:sz w:val="24"/>
                <w:szCs w:val="24"/>
              </w:rPr>
              <w:t>/m)</w:t>
            </w:r>
            <w:r>
              <w:rPr>
                <w:rFonts w:asciiTheme="minorBidi" w:hAnsiTheme="minorBidi"/>
                <w:sz w:val="24"/>
                <w:szCs w:val="24"/>
              </w:rPr>
              <w:t>,</w:t>
            </w:r>
            <w:r w:rsidRPr="00C750D4">
              <w:rPr>
                <w:rFonts w:asciiTheme="minorBidi" w:hAnsiTheme="minorBidi"/>
                <w:sz w:val="24"/>
                <w:szCs w:val="24"/>
              </w:rPr>
              <w:t xml:space="preserve"> Severe (&gt;8 </w:t>
            </w:r>
            <w:proofErr w:type="spellStart"/>
            <w:r w:rsidRPr="00C750D4">
              <w:rPr>
                <w:rFonts w:asciiTheme="minorBidi" w:hAnsiTheme="minorBidi"/>
                <w:sz w:val="24"/>
                <w:szCs w:val="24"/>
              </w:rPr>
              <w:t>dS</w:t>
            </w:r>
            <w:proofErr w:type="spellEnd"/>
            <w:r w:rsidRPr="00C750D4">
              <w:rPr>
                <w:rFonts w:asciiTheme="minorBidi" w:hAnsiTheme="minorBidi"/>
                <w:sz w:val="24"/>
                <w:szCs w:val="24"/>
              </w:rPr>
              <w:t>/m)</w:t>
            </w:r>
          </w:p>
        </w:tc>
        <w:tc>
          <w:tcPr>
            <w:tcW w:w="360" w:type="dxa"/>
          </w:tcPr>
          <w:p w14:paraId="1582C63E" w14:textId="77777777" w:rsidR="00BB0115" w:rsidRDefault="00BB0115" w:rsidP="006D4B2B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54FBFF54" w14:textId="77777777" w:rsidR="00BB0115" w:rsidRPr="00DC2BDE" w:rsidRDefault="00BB0115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B0115" w:rsidRPr="00DC2BDE" w14:paraId="4F16BC18" w14:textId="77777777" w:rsidTr="006D4B2B">
        <w:tc>
          <w:tcPr>
            <w:tcW w:w="457" w:type="dxa"/>
          </w:tcPr>
          <w:p w14:paraId="43D390AA" w14:textId="77777777" w:rsidR="00BB0115" w:rsidRDefault="00BB0115" w:rsidP="006D4B2B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e.</w:t>
            </w:r>
          </w:p>
        </w:tc>
        <w:tc>
          <w:tcPr>
            <w:tcW w:w="3503" w:type="dxa"/>
          </w:tcPr>
          <w:p w14:paraId="2661ABEA" w14:textId="77777777" w:rsidR="00BB0115" w:rsidRPr="00C750D4" w:rsidRDefault="00351D6D" w:rsidP="006D4B2B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>Comments:</w:t>
            </w:r>
          </w:p>
        </w:tc>
        <w:tc>
          <w:tcPr>
            <w:tcW w:w="360" w:type="dxa"/>
          </w:tcPr>
          <w:p w14:paraId="0C0D07E7" w14:textId="77777777" w:rsidR="00BB0115" w:rsidRDefault="00BB0115" w:rsidP="006D4B2B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6AF4DEDD" w14:textId="77777777" w:rsidR="00BB0115" w:rsidRPr="00DC2BDE" w:rsidRDefault="00BB0115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363ACFA4" w14:textId="77777777" w:rsidR="00BB0115" w:rsidRPr="00BB0115" w:rsidRDefault="00BB0115" w:rsidP="00BB0115"/>
    <w:p w14:paraId="093CA823" w14:textId="77777777" w:rsidR="000C0B2B" w:rsidRDefault="00351D6D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r>
        <w:rPr>
          <w:rFonts w:asciiTheme="minorBidi" w:hAnsiTheme="minorBidi" w:cstheme="minorBidi"/>
          <w:color w:val="auto"/>
          <w:sz w:val="24"/>
          <w:szCs w:val="24"/>
        </w:rPr>
        <w:t>3.</w:t>
      </w:r>
      <w:r>
        <w:rPr>
          <w:rFonts w:asciiTheme="minorBidi" w:hAnsiTheme="minorBidi" w:cstheme="minorBidi"/>
          <w:color w:val="auto"/>
          <w:sz w:val="24"/>
          <w:szCs w:val="24"/>
        </w:rPr>
        <w:tab/>
      </w:r>
      <w:r w:rsidR="006D6677" w:rsidRPr="008814AE">
        <w:rPr>
          <w:rFonts w:asciiTheme="minorBidi" w:hAnsiTheme="minorBidi" w:cstheme="minorBidi"/>
          <w:color w:val="auto"/>
          <w:sz w:val="24"/>
          <w:szCs w:val="24"/>
          <w:u w:val="single"/>
        </w:rPr>
        <w:t>Section 3:</w:t>
      </w:r>
      <w:r w:rsidR="006D6677" w:rsidRPr="00C750D4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r w:rsidR="008814AE">
        <w:rPr>
          <w:rFonts w:asciiTheme="minorBidi" w:hAnsiTheme="minorBidi" w:cstheme="minorBidi"/>
          <w:color w:val="auto"/>
          <w:sz w:val="24"/>
          <w:szCs w:val="24"/>
        </w:rPr>
        <w:tab/>
      </w:r>
      <w:r w:rsidR="006D6677" w:rsidRPr="00C750D4">
        <w:rPr>
          <w:rFonts w:asciiTheme="minorBidi" w:hAnsiTheme="minorBidi" w:cstheme="minorBidi"/>
          <w:color w:val="auto"/>
          <w:sz w:val="24"/>
          <w:szCs w:val="24"/>
        </w:rPr>
        <w:t>Water Source and Quality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57"/>
        <w:gridCol w:w="3503"/>
        <w:gridCol w:w="360"/>
        <w:gridCol w:w="3708"/>
      </w:tblGrid>
      <w:tr w:rsidR="00322B1C" w:rsidRPr="00DC2BDE" w14:paraId="452CD75F" w14:textId="77777777" w:rsidTr="006D4B2B">
        <w:tc>
          <w:tcPr>
            <w:tcW w:w="457" w:type="dxa"/>
          </w:tcPr>
          <w:p w14:paraId="770B0D38" w14:textId="77777777" w:rsidR="00322B1C" w:rsidRPr="00DC2BDE" w:rsidRDefault="00322B1C" w:rsidP="006D4B2B">
            <w:pPr>
              <w:rPr>
                <w:rFonts w:asciiTheme="minorBidi" w:hAnsiTheme="minorBidi"/>
                <w:sz w:val="24"/>
                <w:szCs w:val="24"/>
              </w:rPr>
            </w:pPr>
            <w:r w:rsidRPr="00DC2BDE">
              <w:rPr>
                <w:rFonts w:asciiTheme="minorBidi" w:hAnsiTheme="minorBidi"/>
                <w:sz w:val="24"/>
                <w:szCs w:val="24"/>
              </w:rPr>
              <w:t>a.</w:t>
            </w:r>
          </w:p>
        </w:tc>
        <w:tc>
          <w:tcPr>
            <w:tcW w:w="3503" w:type="dxa"/>
          </w:tcPr>
          <w:p w14:paraId="7E071A9F" w14:textId="77777777" w:rsidR="00322B1C" w:rsidRPr="00DC2BDE" w:rsidRDefault="00322B1C" w:rsidP="00322B1C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 xml:space="preserve">Primary Water Source: </w:t>
            </w:r>
            <w:r>
              <w:rPr>
                <w:rFonts w:asciiTheme="minorBidi" w:hAnsiTheme="minorBidi"/>
                <w:sz w:val="24"/>
                <w:szCs w:val="24"/>
              </w:rPr>
              <w:t>(</w:t>
            </w:r>
            <w:r w:rsidRPr="00C750D4">
              <w:rPr>
                <w:rFonts w:asciiTheme="minorBidi" w:hAnsiTheme="minorBidi"/>
                <w:sz w:val="24"/>
                <w:szCs w:val="24"/>
              </w:rPr>
              <w:t>Tube</w:t>
            </w:r>
            <w:r>
              <w:rPr>
                <w:rFonts w:asciiTheme="minorBidi" w:hAnsiTheme="minorBidi"/>
                <w:sz w:val="24"/>
                <w:szCs w:val="24"/>
              </w:rPr>
              <w:t>,</w:t>
            </w:r>
            <w:r w:rsidRPr="00C750D4">
              <w:rPr>
                <w:rFonts w:asciiTheme="minorBidi" w:hAnsiTheme="minorBidi"/>
                <w:sz w:val="24"/>
                <w:szCs w:val="24"/>
              </w:rPr>
              <w:t xml:space="preserve"> Well</w:t>
            </w:r>
            <w:r>
              <w:rPr>
                <w:rFonts w:asciiTheme="minorBidi" w:hAnsiTheme="minorBidi"/>
                <w:sz w:val="24"/>
                <w:szCs w:val="24"/>
              </w:rPr>
              <w:t>,</w:t>
            </w:r>
            <w:r w:rsidRPr="00C750D4">
              <w:rPr>
                <w:rFonts w:asciiTheme="minorBidi" w:hAnsiTheme="minorBidi"/>
                <w:sz w:val="24"/>
                <w:szCs w:val="24"/>
              </w:rPr>
              <w:t xml:space="preserve"> Canal</w:t>
            </w:r>
            <w:r>
              <w:rPr>
                <w:rFonts w:asciiTheme="minorBidi" w:hAnsiTheme="minorBidi"/>
                <w:sz w:val="24"/>
                <w:szCs w:val="24"/>
              </w:rPr>
              <w:t>,</w:t>
            </w:r>
            <w:r w:rsidRPr="00C750D4">
              <w:rPr>
                <w:rFonts w:asciiTheme="minorBidi" w:hAnsiTheme="minorBidi"/>
                <w:sz w:val="24"/>
                <w:szCs w:val="24"/>
              </w:rPr>
              <w:t xml:space="preserve">  River</w:t>
            </w:r>
            <w:r>
              <w:rPr>
                <w:rFonts w:asciiTheme="minorBidi" w:hAnsiTheme="minorBidi"/>
                <w:sz w:val="24"/>
                <w:szCs w:val="24"/>
              </w:rPr>
              <w:t>,</w:t>
            </w:r>
            <w:r w:rsidRPr="00C750D4">
              <w:rPr>
                <w:rFonts w:asciiTheme="minorBidi" w:hAnsiTheme="minorBidi"/>
                <w:sz w:val="24"/>
                <w:szCs w:val="24"/>
              </w:rPr>
              <w:t xml:space="preserve">  Other </w:t>
            </w:r>
            <w:r>
              <w:rPr>
                <w:rFonts w:asciiTheme="minorBidi" w:hAnsiTheme="minorBidi"/>
                <w:sz w:val="24"/>
                <w:szCs w:val="24"/>
              </w:rPr>
              <w:t>Specify</w:t>
            </w:r>
            <w:r w:rsidRPr="00C750D4"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  <w:tc>
          <w:tcPr>
            <w:tcW w:w="360" w:type="dxa"/>
          </w:tcPr>
          <w:p w14:paraId="71953A92" w14:textId="77777777" w:rsidR="00322B1C" w:rsidRPr="00DC2BDE" w:rsidRDefault="00322B1C" w:rsidP="006D4B2B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04F4FA24" w14:textId="77777777" w:rsidR="00322B1C" w:rsidRPr="00DC2BDE" w:rsidRDefault="00322B1C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322B1C" w:rsidRPr="00DC2BDE" w14:paraId="78727A7D" w14:textId="77777777" w:rsidTr="006D4B2B">
        <w:tc>
          <w:tcPr>
            <w:tcW w:w="457" w:type="dxa"/>
          </w:tcPr>
          <w:p w14:paraId="644F3C5D" w14:textId="77777777" w:rsidR="00322B1C" w:rsidRPr="00DC2BDE" w:rsidRDefault="00322B1C" w:rsidP="006D4B2B">
            <w:pPr>
              <w:rPr>
                <w:rFonts w:asciiTheme="minorBidi" w:hAnsiTheme="minorBidi"/>
                <w:sz w:val="24"/>
                <w:szCs w:val="24"/>
              </w:rPr>
            </w:pPr>
            <w:r w:rsidRPr="00DC2BDE">
              <w:rPr>
                <w:rFonts w:asciiTheme="minorBidi" w:hAnsiTheme="minorBidi"/>
                <w:sz w:val="24"/>
                <w:szCs w:val="24"/>
              </w:rPr>
              <w:t>b.</w:t>
            </w:r>
          </w:p>
        </w:tc>
        <w:tc>
          <w:tcPr>
            <w:tcW w:w="3503" w:type="dxa"/>
          </w:tcPr>
          <w:p w14:paraId="4ECBA85B" w14:textId="77777777" w:rsidR="00322B1C" w:rsidRPr="00DD6E10" w:rsidRDefault="00E75374" w:rsidP="00E75374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>Water Availability (hours/day):</w:t>
            </w:r>
          </w:p>
        </w:tc>
        <w:tc>
          <w:tcPr>
            <w:tcW w:w="360" w:type="dxa"/>
          </w:tcPr>
          <w:p w14:paraId="76068C76" w14:textId="77777777" w:rsidR="00322B1C" w:rsidRDefault="00322B1C" w:rsidP="006D4B2B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74479029" w14:textId="77777777" w:rsidR="00322B1C" w:rsidRPr="00DC2BDE" w:rsidRDefault="00322B1C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322B1C" w:rsidRPr="00DC2BDE" w14:paraId="1CFEED16" w14:textId="77777777" w:rsidTr="006D4B2B">
        <w:tc>
          <w:tcPr>
            <w:tcW w:w="457" w:type="dxa"/>
          </w:tcPr>
          <w:p w14:paraId="5AD20884" w14:textId="77777777" w:rsidR="00322B1C" w:rsidRPr="00DC2BDE" w:rsidRDefault="00322B1C" w:rsidP="006D4B2B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c.</w:t>
            </w:r>
          </w:p>
        </w:tc>
        <w:tc>
          <w:tcPr>
            <w:tcW w:w="3503" w:type="dxa"/>
          </w:tcPr>
          <w:p w14:paraId="469D9A93" w14:textId="77777777" w:rsidR="00E75374" w:rsidRDefault="00E75374" w:rsidP="00E75374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>Water Flow Rate (m³/hour)  Pivot: ____ per pivot</w:t>
            </w:r>
          </w:p>
          <w:p w14:paraId="273FE573" w14:textId="77777777" w:rsidR="00322B1C" w:rsidRPr="00340B20" w:rsidRDefault="00E75374" w:rsidP="00E75374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>Tube Well: ____ per well</w:t>
            </w:r>
          </w:p>
        </w:tc>
        <w:tc>
          <w:tcPr>
            <w:tcW w:w="360" w:type="dxa"/>
          </w:tcPr>
          <w:p w14:paraId="595243C5" w14:textId="77777777" w:rsidR="00322B1C" w:rsidRDefault="00322B1C" w:rsidP="006D4B2B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43FEB1FC" w14:textId="77777777" w:rsidR="00322B1C" w:rsidRPr="00DC2BDE" w:rsidRDefault="00322B1C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322B1C" w:rsidRPr="00DC2BDE" w14:paraId="6F014850" w14:textId="77777777" w:rsidTr="006D4B2B">
        <w:tc>
          <w:tcPr>
            <w:tcW w:w="457" w:type="dxa"/>
          </w:tcPr>
          <w:p w14:paraId="7ADA24FA" w14:textId="77777777" w:rsidR="00322B1C" w:rsidRDefault="00322B1C" w:rsidP="006D4B2B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d.</w:t>
            </w:r>
          </w:p>
        </w:tc>
        <w:tc>
          <w:tcPr>
            <w:tcW w:w="3503" w:type="dxa"/>
          </w:tcPr>
          <w:p w14:paraId="1DC98FAC" w14:textId="6EFA8665" w:rsidR="00B81063" w:rsidRDefault="00B81063" w:rsidP="00B81063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>Water Quality (Lab Test Results):</w:t>
            </w:r>
          </w:p>
          <w:p w14:paraId="58996EE8" w14:textId="77777777" w:rsidR="00B81282" w:rsidRDefault="00B81282" w:rsidP="00B81282">
            <w:pPr>
              <w:pStyle w:val="ListParagraph"/>
              <w:numPr>
                <w:ilvl w:val="0"/>
                <w:numId w:val="11"/>
              </w:numPr>
              <w:ind w:left="422" w:hanging="450"/>
              <w:rPr>
                <w:rFonts w:asciiTheme="minorBidi" w:hAnsiTheme="minorBidi"/>
                <w:sz w:val="24"/>
                <w:szCs w:val="24"/>
              </w:rPr>
            </w:pPr>
            <w:r w:rsidRPr="00B81282">
              <w:rPr>
                <w:rFonts w:asciiTheme="minorBidi" w:hAnsiTheme="minorBidi"/>
                <w:sz w:val="24"/>
                <w:szCs w:val="24"/>
              </w:rPr>
              <w:t>Total Dissolved Solids (TDS, ppm): ____</w:t>
            </w:r>
          </w:p>
          <w:p w14:paraId="1140A7AE" w14:textId="77777777" w:rsidR="00B81282" w:rsidRDefault="00903B73" w:rsidP="00B81282">
            <w:pPr>
              <w:pStyle w:val="ListParagraph"/>
              <w:numPr>
                <w:ilvl w:val="0"/>
                <w:numId w:val="11"/>
              </w:numPr>
              <w:ind w:left="422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pH</w:t>
            </w:r>
            <w:r w:rsidR="00B81282">
              <w:rPr>
                <w:rFonts w:asciiTheme="minorBidi" w:hAnsiTheme="minorBidi"/>
                <w:sz w:val="24"/>
                <w:szCs w:val="24"/>
              </w:rPr>
              <w:t>:_____</w:t>
            </w:r>
          </w:p>
          <w:p w14:paraId="786D792D" w14:textId="77777777" w:rsidR="00322B1C" w:rsidRPr="00903B73" w:rsidRDefault="00B81282" w:rsidP="00903B73">
            <w:pPr>
              <w:pStyle w:val="ListParagraph"/>
              <w:numPr>
                <w:ilvl w:val="0"/>
                <w:numId w:val="11"/>
              </w:numPr>
              <w:ind w:left="422" w:hanging="45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Hardness </w:t>
            </w:r>
            <w:r w:rsidRPr="00C750D4">
              <w:rPr>
                <w:rFonts w:asciiTheme="minorBidi" w:hAnsiTheme="minorBidi"/>
                <w:sz w:val="24"/>
                <w:szCs w:val="24"/>
              </w:rPr>
              <w:t xml:space="preserve">(mg/L </w:t>
            </w:r>
            <w:proofErr w:type="spellStart"/>
            <w:r w:rsidRPr="00C750D4">
              <w:rPr>
                <w:rFonts w:asciiTheme="minorBidi" w:hAnsiTheme="minorBidi"/>
                <w:sz w:val="24"/>
                <w:szCs w:val="24"/>
              </w:rPr>
              <w:t>CaCO</w:t>
            </w:r>
            <w:proofErr w:type="spellEnd"/>
            <w:r w:rsidRPr="00C750D4">
              <w:rPr>
                <w:rFonts w:ascii="Cambria Math" w:hAnsi="Cambria Math" w:cs="Cambria Math"/>
                <w:sz w:val="24"/>
                <w:szCs w:val="24"/>
              </w:rPr>
              <w:t>₃</w:t>
            </w:r>
            <w:r w:rsidRPr="00C750D4">
              <w:rPr>
                <w:rFonts w:asciiTheme="minorBidi" w:hAnsiTheme="minorBidi"/>
                <w:sz w:val="24"/>
                <w:szCs w:val="24"/>
              </w:rPr>
              <w:t>)</w:t>
            </w:r>
          </w:p>
        </w:tc>
        <w:tc>
          <w:tcPr>
            <w:tcW w:w="360" w:type="dxa"/>
          </w:tcPr>
          <w:p w14:paraId="1ACEB1AE" w14:textId="77777777" w:rsidR="00322B1C" w:rsidRDefault="00322B1C" w:rsidP="006D4B2B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06831D22" w14:textId="77777777" w:rsidR="00322B1C" w:rsidRPr="00DC2BDE" w:rsidRDefault="00322B1C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322B1C" w:rsidRPr="00DC2BDE" w14:paraId="561C0E86" w14:textId="77777777" w:rsidTr="006D4B2B">
        <w:tc>
          <w:tcPr>
            <w:tcW w:w="457" w:type="dxa"/>
          </w:tcPr>
          <w:p w14:paraId="1F40104A" w14:textId="77777777" w:rsidR="00322B1C" w:rsidRDefault="00322B1C" w:rsidP="006D4B2B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e.</w:t>
            </w:r>
          </w:p>
        </w:tc>
        <w:tc>
          <w:tcPr>
            <w:tcW w:w="3503" w:type="dxa"/>
          </w:tcPr>
          <w:p w14:paraId="77BD97A8" w14:textId="77777777" w:rsidR="00903B73" w:rsidRPr="00C750D4" w:rsidRDefault="00903B73" w:rsidP="00903B73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Water Classification (Sweet (&lt;1,000 ppm TDS), </w:t>
            </w:r>
            <w:r w:rsidRPr="00C750D4">
              <w:rPr>
                <w:rFonts w:asciiTheme="minorBidi" w:hAnsiTheme="minorBidi"/>
                <w:sz w:val="24"/>
                <w:szCs w:val="24"/>
              </w:rPr>
              <w:t xml:space="preserve"> Brackish (1,500–10,000 ppm TDS)</w:t>
            </w:r>
          </w:p>
          <w:p w14:paraId="3F7011C0" w14:textId="77777777" w:rsidR="00322B1C" w:rsidRPr="00C750D4" w:rsidRDefault="00322B1C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</w:tcPr>
          <w:p w14:paraId="4965C70B" w14:textId="77777777" w:rsidR="00322B1C" w:rsidRDefault="00322B1C" w:rsidP="006D4B2B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6091D819" w14:textId="77777777" w:rsidR="00322B1C" w:rsidRPr="00DC2BDE" w:rsidRDefault="00322B1C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03B73" w:rsidRPr="00DC2BDE" w14:paraId="1164927C" w14:textId="77777777" w:rsidTr="006D4B2B">
        <w:tc>
          <w:tcPr>
            <w:tcW w:w="457" w:type="dxa"/>
          </w:tcPr>
          <w:p w14:paraId="0D66038C" w14:textId="77777777" w:rsidR="00903B73" w:rsidRDefault="00903B73" w:rsidP="006D4B2B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f.</w:t>
            </w:r>
          </w:p>
        </w:tc>
        <w:tc>
          <w:tcPr>
            <w:tcW w:w="3503" w:type="dxa"/>
          </w:tcPr>
          <w:p w14:paraId="1DA2D5AC" w14:textId="77777777" w:rsidR="00903B73" w:rsidRDefault="00903B73" w:rsidP="00903B73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Comments</w:t>
            </w:r>
          </w:p>
        </w:tc>
        <w:tc>
          <w:tcPr>
            <w:tcW w:w="360" w:type="dxa"/>
          </w:tcPr>
          <w:p w14:paraId="0AEBE9B9" w14:textId="77777777" w:rsidR="00903B73" w:rsidRPr="00BA25BC" w:rsidRDefault="00903B73" w:rsidP="006D4B2B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17722791" w14:textId="77777777" w:rsidR="00903B73" w:rsidRPr="00DC2BDE" w:rsidRDefault="00903B73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4EF95002" w14:textId="77777777" w:rsidR="00542D69" w:rsidRDefault="00542D69" w:rsidP="00AA2064"/>
    <w:p w14:paraId="4D7F4314" w14:textId="77777777" w:rsidR="00542D69" w:rsidRPr="00AA2064" w:rsidRDefault="00542D69" w:rsidP="00AA2064"/>
    <w:p w14:paraId="263D34C1" w14:textId="42E06FF5" w:rsidR="000C0B2B" w:rsidRDefault="00776A57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r>
        <w:rPr>
          <w:rFonts w:asciiTheme="minorBidi" w:hAnsiTheme="minorBidi" w:cstheme="minorBidi"/>
          <w:color w:val="auto"/>
          <w:sz w:val="24"/>
          <w:szCs w:val="24"/>
        </w:rPr>
        <w:t>4</w:t>
      </w:r>
      <w:r w:rsidR="006B2A8F">
        <w:rPr>
          <w:rFonts w:asciiTheme="minorBidi" w:hAnsiTheme="minorBidi" w:cstheme="minorBidi"/>
          <w:color w:val="auto"/>
          <w:sz w:val="24"/>
          <w:szCs w:val="24"/>
        </w:rPr>
        <w:t>.</w:t>
      </w:r>
      <w:r w:rsidR="006B2A8F">
        <w:rPr>
          <w:rFonts w:asciiTheme="minorBidi" w:hAnsiTheme="minorBidi" w:cstheme="minorBidi"/>
          <w:color w:val="auto"/>
          <w:sz w:val="24"/>
          <w:szCs w:val="24"/>
        </w:rPr>
        <w:tab/>
      </w:r>
      <w:r w:rsidR="006D6677" w:rsidRPr="007E6559">
        <w:rPr>
          <w:rFonts w:asciiTheme="minorBidi" w:hAnsiTheme="minorBidi" w:cstheme="minorBidi"/>
          <w:color w:val="auto"/>
          <w:sz w:val="24"/>
          <w:szCs w:val="24"/>
          <w:u w:val="single"/>
        </w:rPr>
        <w:t xml:space="preserve">Section </w:t>
      </w:r>
      <w:r>
        <w:rPr>
          <w:rFonts w:asciiTheme="minorBidi" w:hAnsiTheme="minorBidi" w:cstheme="minorBidi"/>
          <w:color w:val="auto"/>
          <w:sz w:val="24"/>
          <w:szCs w:val="24"/>
          <w:u w:val="single"/>
        </w:rPr>
        <w:t>4</w:t>
      </w:r>
      <w:r w:rsidR="006D6677" w:rsidRPr="00C750D4">
        <w:rPr>
          <w:rFonts w:asciiTheme="minorBidi" w:hAnsiTheme="minorBidi" w:cstheme="minorBidi"/>
          <w:color w:val="auto"/>
          <w:sz w:val="24"/>
          <w:szCs w:val="24"/>
        </w:rPr>
        <w:t xml:space="preserve">: </w:t>
      </w:r>
      <w:r w:rsidR="006B2A8F">
        <w:rPr>
          <w:rFonts w:asciiTheme="minorBidi" w:hAnsiTheme="minorBidi" w:cstheme="minorBidi"/>
          <w:color w:val="auto"/>
          <w:sz w:val="24"/>
          <w:szCs w:val="24"/>
        </w:rPr>
        <w:t xml:space="preserve"> </w:t>
      </w:r>
      <w:r w:rsidR="00F943FC">
        <w:rPr>
          <w:rFonts w:asciiTheme="minorBidi" w:hAnsiTheme="minorBidi" w:cstheme="minorBidi"/>
          <w:color w:val="auto"/>
          <w:sz w:val="24"/>
          <w:szCs w:val="24"/>
        </w:rPr>
        <w:tab/>
      </w:r>
      <w:r w:rsidR="006D6677" w:rsidRPr="00C750D4">
        <w:rPr>
          <w:rFonts w:asciiTheme="minorBidi" w:hAnsiTheme="minorBidi" w:cstheme="minorBidi"/>
          <w:color w:val="auto"/>
          <w:sz w:val="24"/>
          <w:szCs w:val="24"/>
        </w:rPr>
        <w:t>Current Farming Practices</w:t>
      </w:r>
    </w:p>
    <w:tbl>
      <w:tblPr>
        <w:tblStyle w:val="TableGrid"/>
        <w:tblW w:w="8658" w:type="dxa"/>
        <w:tblInd w:w="828" w:type="dxa"/>
        <w:tblLook w:val="04A0" w:firstRow="1" w:lastRow="0" w:firstColumn="1" w:lastColumn="0" w:noHBand="0" w:noVBand="1"/>
      </w:tblPr>
      <w:tblGrid>
        <w:gridCol w:w="540"/>
        <w:gridCol w:w="3870"/>
        <w:gridCol w:w="540"/>
        <w:gridCol w:w="3708"/>
      </w:tblGrid>
      <w:tr w:rsidR="005979AF" w:rsidRPr="00DC2BDE" w14:paraId="7FFF74DE" w14:textId="77777777" w:rsidTr="006D4B2B">
        <w:tc>
          <w:tcPr>
            <w:tcW w:w="540" w:type="dxa"/>
          </w:tcPr>
          <w:p w14:paraId="151D8577" w14:textId="77777777" w:rsidR="005979AF" w:rsidRPr="00DC2BDE" w:rsidRDefault="005979AF" w:rsidP="006D4B2B">
            <w:pPr>
              <w:rPr>
                <w:rFonts w:asciiTheme="minorBidi" w:hAnsiTheme="minorBidi"/>
                <w:sz w:val="24"/>
                <w:szCs w:val="24"/>
              </w:rPr>
            </w:pPr>
            <w:r w:rsidRPr="00DC2BDE">
              <w:rPr>
                <w:rFonts w:asciiTheme="minorBidi" w:hAnsiTheme="minorBidi"/>
                <w:sz w:val="24"/>
                <w:szCs w:val="24"/>
              </w:rPr>
              <w:t>a.</w:t>
            </w:r>
          </w:p>
        </w:tc>
        <w:tc>
          <w:tcPr>
            <w:tcW w:w="3870" w:type="dxa"/>
          </w:tcPr>
          <w:p w14:paraId="2895E64C" w14:textId="77777777" w:rsidR="004C4E29" w:rsidRPr="00C750D4" w:rsidRDefault="004C4E29" w:rsidP="004C4E29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>Irrigation Frequency:</w:t>
            </w:r>
          </w:p>
          <w:p w14:paraId="19B0B0B4" w14:textId="77777777" w:rsidR="004C4E29" w:rsidRDefault="004C4E29" w:rsidP="004C4E29">
            <w:pPr>
              <w:pStyle w:val="ListParagraph"/>
              <w:numPr>
                <w:ilvl w:val="0"/>
                <w:numId w:val="16"/>
              </w:numPr>
              <w:ind w:left="346"/>
              <w:rPr>
                <w:rFonts w:asciiTheme="minorBidi" w:hAnsiTheme="minorBidi"/>
                <w:sz w:val="24"/>
                <w:szCs w:val="24"/>
              </w:rPr>
            </w:pPr>
            <w:r w:rsidRPr="004C4E29">
              <w:rPr>
                <w:rFonts w:asciiTheme="minorBidi" w:hAnsiTheme="minorBidi"/>
                <w:sz w:val="24"/>
                <w:szCs w:val="24"/>
              </w:rPr>
              <w:t>Wheat/Barley: ____ times/season</w:t>
            </w:r>
          </w:p>
          <w:p w14:paraId="2A779A9F" w14:textId="63E697F4" w:rsidR="004C4E29" w:rsidRDefault="00434D6A" w:rsidP="004C4E29">
            <w:pPr>
              <w:pStyle w:val="ListParagraph"/>
              <w:numPr>
                <w:ilvl w:val="0"/>
                <w:numId w:val="16"/>
              </w:numPr>
              <w:ind w:left="346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Cotton</w:t>
            </w:r>
            <w:r w:rsidR="004C4E29" w:rsidRPr="004C4E29">
              <w:rPr>
                <w:rFonts w:asciiTheme="minorBidi" w:hAnsiTheme="minorBidi"/>
                <w:sz w:val="24"/>
                <w:szCs w:val="24"/>
              </w:rPr>
              <w:t>: ____ times/month</w:t>
            </w:r>
          </w:p>
          <w:p w14:paraId="49738633" w14:textId="77777777" w:rsidR="005979AF" w:rsidRPr="004C4E29" w:rsidRDefault="004C4E29" w:rsidP="004C4E29">
            <w:pPr>
              <w:pStyle w:val="ListParagraph"/>
              <w:numPr>
                <w:ilvl w:val="0"/>
                <w:numId w:val="16"/>
              </w:numPr>
              <w:ind w:left="346"/>
              <w:rPr>
                <w:rFonts w:asciiTheme="minorBidi" w:hAnsiTheme="minorBidi"/>
                <w:sz w:val="24"/>
                <w:szCs w:val="24"/>
              </w:rPr>
            </w:pPr>
            <w:r w:rsidRPr="004C4E29">
              <w:rPr>
                <w:rFonts w:asciiTheme="minorBidi" w:hAnsiTheme="minorBidi"/>
                <w:sz w:val="24"/>
                <w:szCs w:val="24"/>
              </w:rPr>
              <w:t>Vegetables: ____ liters/acre/day</w:t>
            </w:r>
          </w:p>
        </w:tc>
        <w:tc>
          <w:tcPr>
            <w:tcW w:w="540" w:type="dxa"/>
          </w:tcPr>
          <w:p w14:paraId="6FF03475" w14:textId="77777777" w:rsidR="005979AF" w:rsidRPr="00DC2BDE" w:rsidRDefault="005979AF" w:rsidP="006D4B2B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6D1955DA" w14:textId="77777777" w:rsidR="005979AF" w:rsidRPr="00DC2BDE" w:rsidRDefault="005979AF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5979AF" w:rsidRPr="00DC2BDE" w14:paraId="19E0B122" w14:textId="77777777" w:rsidTr="006D4B2B">
        <w:tc>
          <w:tcPr>
            <w:tcW w:w="540" w:type="dxa"/>
          </w:tcPr>
          <w:p w14:paraId="06335F6A" w14:textId="77777777" w:rsidR="005979AF" w:rsidRPr="00DC2BDE" w:rsidRDefault="005979AF" w:rsidP="006D4B2B">
            <w:pPr>
              <w:rPr>
                <w:rFonts w:asciiTheme="minorBidi" w:hAnsiTheme="minorBidi"/>
                <w:sz w:val="24"/>
                <w:szCs w:val="24"/>
              </w:rPr>
            </w:pPr>
            <w:r w:rsidRPr="00DC2BDE">
              <w:rPr>
                <w:rFonts w:asciiTheme="minorBidi" w:hAnsiTheme="minorBidi"/>
                <w:sz w:val="24"/>
                <w:szCs w:val="24"/>
              </w:rPr>
              <w:t>b.</w:t>
            </w:r>
          </w:p>
        </w:tc>
        <w:tc>
          <w:tcPr>
            <w:tcW w:w="3870" w:type="dxa"/>
          </w:tcPr>
          <w:p w14:paraId="7BE0153C" w14:textId="77777777" w:rsidR="004C4E29" w:rsidRPr="00C750D4" w:rsidRDefault="004C4E29" w:rsidP="004C4E29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>Fertilizer Use (kg/acre):</w:t>
            </w:r>
          </w:p>
          <w:p w14:paraId="5E9B93AF" w14:textId="77777777" w:rsidR="004C4E29" w:rsidRPr="004C4E29" w:rsidRDefault="004C4E29" w:rsidP="004C4E29">
            <w:pPr>
              <w:pStyle w:val="ListParagraph"/>
              <w:numPr>
                <w:ilvl w:val="0"/>
                <w:numId w:val="17"/>
              </w:numPr>
              <w:ind w:left="346" w:hanging="346"/>
              <w:rPr>
                <w:rFonts w:asciiTheme="minorBidi" w:hAnsiTheme="minorBidi"/>
                <w:sz w:val="24"/>
                <w:szCs w:val="24"/>
              </w:rPr>
            </w:pPr>
            <w:r w:rsidRPr="004C4E29">
              <w:rPr>
                <w:rFonts w:asciiTheme="minorBidi" w:hAnsiTheme="minorBidi"/>
                <w:sz w:val="24"/>
                <w:szCs w:val="24"/>
              </w:rPr>
              <w:t>Wheat/Barley: ____</w:t>
            </w:r>
          </w:p>
          <w:p w14:paraId="117D8834" w14:textId="1F2EC5F9" w:rsidR="004C4E29" w:rsidRPr="004C4E29" w:rsidRDefault="00434D6A" w:rsidP="004C4E29">
            <w:pPr>
              <w:pStyle w:val="ListParagraph"/>
              <w:numPr>
                <w:ilvl w:val="0"/>
                <w:numId w:val="17"/>
              </w:numPr>
              <w:ind w:left="346" w:hanging="346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Cotton</w:t>
            </w:r>
            <w:r w:rsidR="004C4E29" w:rsidRPr="004C4E29">
              <w:rPr>
                <w:rFonts w:asciiTheme="minorBidi" w:hAnsiTheme="minorBidi"/>
                <w:sz w:val="24"/>
                <w:szCs w:val="24"/>
              </w:rPr>
              <w:t>: ____</w:t>
            </w:r>
          </w:p>
          <w:p w14:paraId="17DEEE63" w14:textId="77777777" w:rsidR="005979AF" w:rsidRPr="004C4E29" w:rsidRDefault="004C4E29" w:rsidP="004C4E29">
            <w:pPr>
              <w:pStyle w:val="ListParagraph"/>
              <w:numPr>
                <w:ilvl w:val="0"/>
                <w:numId w:val="17"/>
              </w:numPr>
              <w:ind w:left="346" w:hanging="346"/>
              <w:rPr>
                <w:rFonts w:asciiTheme="minorBidi" w:hAnsiTheme="minorBidi"/>
                <w:sz w:val="24"/>
                <w:szCs w:val="24"/>
              </w:rPr>
            </w:pPr>
            <w:r w:rsidRPr="004C4E29">
              <w:rPr>
                <w:rFonts w:asciiTheme="minorBidi" w:hAnsiTheme="minorBidi"/>
                <w:sz w:val="24"/>
                <w:szCs w:val="24"/>
              </w:rPr>
              <w:t>Vegetables: ____</w:t>
            </w:r>
          </w:p>
        </w:tc>
        <w:tc>
          <w:tcPr>
            <w:tcW w:w="540" w:type="dxa"/>
          </w:tcPr>
          <w:p w14:paraId="5E6C07FB" w14:textId="77777777" w:rsidR="005979AF" w:rsidRDefault="005979AF" w:rsidP="006D4B2B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717B14FA" w14:textId="77777777" w:rsidR="005979AF" w:rsidRPr="00DC2BDE" w:rsidRDefault="005979AF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5979AF" w:rsidRPr="00DC2BDE" w14:paraId="4C6CA2CF" w14:textId="77777777" w:rsidTr="006D4B2B">
        <w:tc>
          <w:tcPr>
            <w:tcW w:w="540" w:type="dxa"/>
          </w:tcPr>
          <w:p w14:paraId="5BF837FF" w14:textId="77777777" w:rsidR="005979AF" w:rsidRPr="00DC2BDE" w:rsidRDefault="005979AF" w:rsidP="006D4B2B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c.</w:t>
            </w:r>
          </w:p>
        </w:tc>
        <w:tc>
          <w:tcPr>
            <w:tcW w:w="3870" w:type="dxa"/>
          </w:tcPr>
          <w:p w14:paraId="5C8918E3" w14:textId="77777777" w:rsidR="00123293" w:rsidRPr="00C750D4" w:rsidRDefault="00123293" w:rsidP="00123293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>Pesticide Use (liters/acre):</w:t>
            </w:r>
          </w:p>
          <w:p w14:paraId="128CA1D9" w14:textId="77777777" w:rsidR="00123293" w:rsidRPr="00123293" w:rsidRDefault="00123293" w:rsidP="00123293">
            <w:pPr>
              <w:pStyle w:val="ListParagraph"/>
              <w:numPr>
                <w:ilvl w:val="0"/>
                <w:numId w:val="19"/>
              </w:numPr>
              <w:ind w:left="346"/>
              <w:rPr>
                <w:rFonts w:asciiTheme="minorBidi" w:hAnsiTheme="minorBidi"/>
                <w:sz w:val="24"/>
                <w:szCs w:val="24"/>
              </w:rPr>
            </w:pPr>
            <w:r w:rsidRPr="00123293">
              <w:rPr>
                <w:rFonts w:asciiTheme="minorBidi" w:hAnsiTheme="minorBidi"/>
                <w:sz w:val="24"/>
                <w:szCs w:val="24"/>
              </w:rPr>
              <w:t>Wheat/Barley: ____</w:t>
            </w:r>
          </w:p>
          <w:p w14:paraId="3829AC18" w14:textId="551404A3" w:rsidR="00123293" w:rsidRPr="00123293" w:rsidRDefault="00434D6A" w:rsidP="00123293">
            <w:pPr>
              <w:pStyle w:val="ListParagraph"/>
              <w:numPr>
                <w:ilvl w:val="0"/>
                <w:numId w:val="19"/>
              </w:numPr>
              <w:ind w:left="346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Cotton</w:t>
            </w:r>
            <w:r w:rsidR="00123293" w:rsidRPr="00123293">
              <w:rPr>
                <w:rFonts w:asciiTheme="minorBidi" w:hAnsiTheme="minorBidi"/>
                <w:sz w:val="24"/>
                <w:szCs w:val="24"/>
              </w:rPr>
              <w:t>: ____</w:t>
            </w:r>
          </w:p>
          <w:p w14:paraId="31BBD948" w14:textId="77777777" w:rsidR="005979AF" w:rsidRPr="00123293" w:rsidRDefault="00123293" w:rsidP="00123293">
            <w:pPr>
              <w:pStyle w:val="ListParagraph"/>
              <w:numPr>
                <w:ilvl w:val="0"/>
                <w:numId w:val="19"/>
              </w:numPr>
              <w:ind w:left="346"/>
              <w:rPr>
                <w:rFonts w:asciiTheme="minorBidi" w:hAnsiTheme="minorBidi"/>
                <w:sz w:val="24"/>
                <w:szCs w:val="24"/>
              </w:rPr>
            </w:pPr>
            <w:r w:rsidRPr="00123293">
              <w:rPr>
                <w:rFonts w:asciiTheme="minorBidi" w:hAnsiTheme="minorBidi"/>
                <w:sz w:val="24"/>
                <w:szCs w:val="24"/>
              </w:rPr>
              <w:t>Vegetables: ____</w:t>
            </w:r>
          </w:p>
        </w:tc>
        <w:tc>
          <w:tcPr>
            <w:tcW w:w="540" w:type="dxa"/>
          </w:tcPr>
          <w:p w14:paraId="0E8B5A5A" w14:textId="77777777" w:rsidR="005979AF" w:rsidRDefault="005979AF" w:rsidP="006D4B2B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1315F535" w14:textId="77777777" w:rsidR="005979AF" w:rsidRPr="00DC2BDE" w:rsidRDefault="005979AF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5979AF" w:rsidRPr="00DC2BDE" w14:paraId="4714E17C" w14:textId="77777777" w:rsidTr="006D4B2B">
        <w:tc>
          <w:tcPr>
            <w:tcW w:w="540" w:type="dxa"/>
          </w:tcPr>
          <w:p w14:paraId="7EAEADA5" w14:textId="77777777" w:rsidR="005979AF" w:rsidRDefault="005979AF" w:rsidP="006D4B2B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lastRenderedPageBreak/>
              <w:t>d.</w:t>
            </w:r>
          </w:p>
        </w:tc>
        <w:tc>
          <w:tcPr>
            <w:tcW w:w="3870" w:type="dxa"/>
          </w:tcPr>
          <w:p w14:paraId="0E4899F7" w14:textId="77777777" w:rsidR="009377BE" w:rsidRPr="00C750D4" w:rsidRDefault="009377BE" w:rsidP="009377BE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 xml:space="preserve">Seed Treatment: </w:t>
            </w:r>
            <w:r>
              <w:rPr>
                <w:rFonts w:asciiTheme="minorBidi" w:hAnsiTheme="minorBidi"/>
                <w:sz w:val="24"/>
                <w:szCs w:val="24"/>
              </w:rPr>
              <w:t>(</w:t>
            </w:r>
            <w:r w:rsidRPr="00C750D4">
              <w:rPr>
                <w:rFonts w:asciiTheme="minorBidi" w:hAnsiTheme="minorBidi"/>
                <w:sz w:val="24"/>
                <w:szCs w:val="24"/>
              </w:rPr>
              <w:t xml:space="preserve">Yes (Method: ____)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/ </w:t>
            </w:r>
            <w:r w:rsidRPr="00C750D4">
              <w:rPr>
                <w:rFonts w:asciiTheme="minorBidi" w:hAnsiTheme="minorBidi"/>
                <w:sz w:val="24"/>
                <w:szCs w:val="24"/>
              </w:rPr>
              <w:t>No</w:t>
            </w:r>
          </w:p>
          <w:p w14:paraId="12475859" w14:textId="77777777" w:rsidR="005979AF" w:rsidRPr="00C750D4" w:rsidRDefault="005979AF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540" w:type="dxa"/>
          </w:tcPr>
          <w:p w14:paraId="561509F9" w14:textId="77777777" w:rsidR="005979AF" w:rsidRDefault="005979AF" w:rsidP="006D4B2B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002C85C7" w14:textId="77777777" w:rsidR="005979AF" w:rsidRPr="00DC2BDE" w:rsidRDefault="005979AF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071B22C0" w14:textId="77777777" w:rsidR="005979AF" w:rsidRPr="005979AF" w:rsidRDefault="005979AF" w:rsidP="005979AF"/>
    <w:p w14:paraId="3710D34D" w14:textId="290D8AFD" w:rsidR="000C0B2B" w:rsidRDefault="00A31668">
      <w:pPr>
        <w:pStyle w:val="Heading2"/>
        <w:rPr>
          <w:rFonts w:asciiTheme="minorBidi" w:hAnsiTheme="minorBidi" w:cstheme="minorBidi"/>
          <w:color w:val="auto"/>
          <w:sz w:val="24"/>
          <w:szCs w:val="24"/>
        </w:rPr>
      </w:pPr>
      <w:r>
        <w:rPr>
          <w:rFonts w:asciiTheme="minorBidi" w:hAnsiTheme="minorBidi" w:cstheme="minorBidi"/>
          <w:color w:val="auto"/>
          <w:sz w:val="24"/>
          <w:szCs w:val="24"/>
        </w:rPr>
        <w:t>5</w:t>
      </w:r>
      <w:r w:rsidR="008006FB">
        <w:rPr>
          <w:rFonts w:asciiTheme="minorBidi" w:hAnsiTheme="minorBidi" w:cstheme="minorBidi"/>
          <w:color w:val="auto"/>
          <w:sz w:val="24"/>
          <w:szCs w:val="24"/>
        </w:rPr>
        <w:t>.</w:t>
      </w:r>
      <w:r w:rsidR="008006FB">
        <w:rPr>
          <w:rFonts w:asciiTheme="minorBidi" w:hAnsiTheme="minorBidi" w:cstheme="minorBidi"/>
          <w:color w:val="auto"/>
          <w:sz w:val="24"/>
          <w:szCs w:val="24"/>
        </w:rPr>
        <w:tab/>
      </w:r>
      <w:r w:rsidR="006D6677" w:rsidRPr="007E6559">
        <w:rPr>
          <w:rFonts w:asciiTheme="minorBidi" w:hAnsiTheme="minorBidi" w:cstheme="minorBidi"/>
          <w:color w:val="auto"/>
          <w:sz w:val="24"/>
          <w:szCs w:val="24"/>
        </w:rPr>
        <w:t xml:space="preserve">Section </w:t>
      </w:r>
      <w:r>
        <w:rPr>
          <w:rFonts w:asciiTheme="minorBidi" w:hAnsiTheme="minorBidi" w:cstheme="minorBidi"/>
          <w:color w:val="auto"/>
          <w:sz w:val="24"/>
          <w:szCs w:val="24"/>
        </w:rPr>
        <w:t>5</w:t>
      </w:r>
      <w:r w:rsidR="006D6677" w:rsidRPr="00C750D4">
        <w:rPr>
          <w:rFonts w:asciiTheme="minorBidi" w:hAnsiTheme="minorBidi" w:cstheme="minorBidi"/>
          <w:color w:val="auto"/>
          <w:sz w:val="24"/>
          <w:szCs w:val="24"/>
        </w:rPr>
        <w:t xml:space="preserve">: </w:t>
      </w:r>
      <w:r w:rsidR="008006FB">
        <w:rPr>
          <w:rFonts w:asciiTheme="minorBidi" w:hAnsiTheme="minorBidi" w:cstheme="minorBidi"/>
          <w:color w:val="auto"/>
          <w:sz w:val="24"/>
          <w:szCs w:val="24"/>
        </w:rPr>
        <w:tab/>
      </w:r>
      <w:r w:rsidR="006D6677" w:rsidRPr="00C750D4">
        <w:rPr>
          <w:rFonts w:asciiTheme="minorBidi" w:hAnsiTheme="minorBidi" w:cstheme="minorBidi"/>
          <w:color w:val="auto"/>
          <w:sz w:val="24"/>
          <w:szCs w:val="24"/>
        </w:rPr>
        <w:t>Infrastructure and Equipment</w:t>
      </w:r>
    </w:p>
    <w:tbl>
      <w:tblPr>
        <w:tblStyle w:val="TableGrid"/>
        <w:tblW w:w="8658" w:type="dxa"/>
        <w:tblInd w:w="828" w:type="dxa"/>
        <w:tblLook w:val="04A0" w:firstRow="1" w:lastRow="0" w:firstColumn="1" w:lastColumn="0" w:noHBand="0" w:noVBand="1"/>
      </w:tblPr>
      <w:tblGrid>
        <w:gridCol w:w="540"/>
        <w:gridCol w:w="3870"/>
        <w:gridCol w:w="540"/>
        <w:gridCol w:w="3708"/>
      </w:tblGrid>
      <w:tr w:rsidR="008006FB" w:rsidRPr="00DC2BDE" w14:paraId="41901416" w14:textId="77777777" w:rsidTr="006D4B2B">
        <w:tc>
          <w:tcPr>
            <w:tcW w:w="540" w:type="dxa"/>
          </w:tcPr>
          <w:p w14:paraId="1B87099E" w14:textId="77777777" w:rsidR="008006FB" w:rsidRPr="00DC2BDE" w:rsidRDefault="008006FB" w:rsidP="006D4B2B">
            <w:pPr>
              <w:rPr>
                <w:rFonts w:asciiTheme="minorBidi" w:hAnsiTheme="minorBidi"/>
                <w:sz w:val="24"/>
                <w:szCs w:val="24"/>
              </w:rPr>
            </w:pPr>
            <w:r w:rsidRPr="00DC2BDE">
              <w:rPr>
                <w:rFonts w:asciiTheme="minorBidi" w:hAnsiTheme="minorBidi"/>
                <w:sz w:val="24"/>
                <w:szCs w:val="24"/>
              </w:rPr>
              <w:t>a.</w:t>
            </w:r>
          </w:p>
        </w:tc>
        <w:tc>
          <w:tcPr>
            <w:tcW w:w="3870" w:type="dxa"/>
          </w:tcPr>
          <w:p w14:paraId="2688A14E" w14:textId="77777777" w:rsidR="008006FB" w:rsidRDefault="008006FB" w:rsidP="008006FB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>Pivot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Systems (if applicable)</w:t>
            </w:r>
          </w:p>
          <w:p w14:paraId="62A0FBEF" w14:textId="77777777" w:rsidR="00576697" w:rsidRDefault="00576697" w:rsidP="00576697">
            <w:pPr>
              <w:pStyle w:val="ListParagraph"/>
              <w:numPr>
                <w:ilvl w:val="0"/>
                <w:numId w:val="21"/>
              </w:numPr>
              <w:ind w:left="346" w:hanging="346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Number: ____ Age (years):</w:t>
            </w:r>
          </w:p>
          <w:p w14:paraId="54EDEE6B" w14:textId="77777777" w:rsidR="008006FB" w:rsidRPr="00576697" w:rsidRDefault="008006FB" w:rsidP="00576697">
            <w:pPr>
              <w:pStyle w:val="ListParagraph"/>
              <w:numPr>
                <w:ilvl w:val="0"/>
                <w:numId w:val="21"/>
              </w:numPr>
              <w:ind w:left="346" w:hanging="346"/>
              <w:rPr>
                <w:rFonts w:asciiTheme="minorBidi" w:hAnsiTheme="minorBidi"/>
                <w:sz w:val="24"/>
                <w:szCs w:val="24"/>
              </w:rPr>
            </w:pPr>
            <w:r w:rsidRPr="00576697">
              <w:rPr>
                <w:rFonts w:asciiTheme="minorBidi" w:hAnsiTheme="minorBidi"/>
                <w:sz w:val="24"/>
                <w:szCs w:val="24"/>
              </w:rPr>
              <w:t>Maintenance Cost (PKR/year):</w:t>
            </w:r>
          </w:p>
        </w:tc>
        <w:tc>
          <w:tcPr>
            <w:tcW w:w="540" w:type="dxa"/>
          </w:tcPr>
          <w:p w14:paraId="46E05C9B" w14:textId="77777777" w:rsidR="008006FB" w:rsidRPr="00DC2BDE" w:rsidRDefault="008006FB" w:rsidP="006D4B2B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284D8911" w14:textId="77777777" w:rsidR="008006FB" w:rsidRPr="00DC2BDE" w:rsidRDefault="008006FB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006FB" w:rsidRPr="00DC2BDE" w14:paraId="13968807" w14:textId="77777777" w:rsidTr="006D4B2B">
        <w:tc>
          <w:tcPr>
            <w:tcW w:w="540" w:type="dxa"/>
          </w:tcPr>
          <w:p w14:paraId="4F5F71B3" w14:textId="77777777" w:rsidR="008006FB" w:rsidRPr="00DC2BDE" w:rsidRDefault="008006FB" w:rsidP="006D4B2B">
            <w:pPr>
              <w:rPr>
                <w:rFonts w:asciiTheme="minorBidi" w:hAnsiTheme="minorBidi"/>
                <w:sz w:val="24"/>
                <w:szCs w:val="24"/>
              </w:rPr>
            </w:pPr>
            <w:r w:rsidRPr="00DC2BDE">
              <w:rPr>
                <w:rFonts w:asciiTheme="minorBidi" w:hAnsiTheme="minorBidi"/>
                <w:sz w:val="24"/>
                <w:szCs w:val="24"/>
              </w:rPr>
              <w:t>b.</w:t>
            </w:r>
          </w:p>
        </w:tc>
        <w:tc>
          <w:tcPr>
            <w:tcW w:w="3870" w:type="dxa"/>
          </w:tcPr>
          <w:p w14:paraId="1B99B479" w14:textId="77777777" w:rsidR="00576697" w:rsidRDefault="00576697" w:rsidP="00576697">
            <w:pPr>
              <w:pStyle w:val="ListParagraph"/>
              <w:numPr>
                <w:ilvl w:val="0"/>
                <w:numId w:val="22"/>
              </w:numPr>
              <w:ind w:left="346" w:hanging="346"/>
              <w:rPr>
                <w:rFonts w:asciiTheme="minorBidi" w:hAnsiTheme="minorBidi"/>
                <w:sz w:val="24"/>
                <w:szCs w:val="24"/>
              </w:rPr>
            </w:pPr>
            <w:r w:rsidRPr="00576697">
              <w:rPr>
                <w:rFonts w:asciiTheme="minorBidi" w:hAnsiTheme="minorBidi"/>
                <w:sz w:val="24"/>
                <w:szCs w:val="24"/>
              </w:rPr>
              <w:t>Tube Wells (if applicabl</w:t>
            </w:r>
            <w:r>
              <w:rPr>
                <w:rFonts w:asciiTheme="minorBidi" w:hAnsiTheme="minorBidi"/>
                <w:sz w:val="24"/>
                <w:szCs w:val="24"/>
              </w:rPr>
              <w:t>e):</w:t>
            </w:r>
          </w:p>
          <w:p w14:paraId="72AD54A1" w14:textId="77777777" w:rsidR="00576697" w:rsidRDefault="00576697" w:rsidP="00576697">
            <w:pPr>
              <w:pStyle w:val="ListParagraph"/>
              <w:numPr>
                <w:ilvl w:val="0"/>
                <w:numId w:val="22"/>
              </w:numPr>
              <w:ind w:left="346" w:hanging="346"/>
              <w:rPr>
                <w:rFonts w:asciiTheme="minorBidi" w:hAnsiTheme="minorBidi"/>
                <w:sz w:val="24"/>
                <w:szCs w:val="24"/>
              </w:rPr>
            </w:pPr>
            <w:r w:rsidRPr="00576697">
              <w:rPr>
                <w:rFonts w:asciiTheme="minorBidi" w:hAnsiTheme="minorBidi"/>
                <w:sz w:val="24"/>
                <w:szCs w:val="24"/>
              </w:rPr>
              <w:t xml:space="preserve">Number: ____ Depth </w:t>
            </w:r>
            <w:r>
              <w:rPr>
                <w:rFonts w:asciiTheme="minorBidi" w:hAnsiTheme="minorBidi"/>
                <w:sz w:val="24"/>
                <w:szCs w:val="24"/>
              </w:rPr>
              <w:t>(feet):</w:t>
            </w:r>
          </w:p>
          <w:p w14:paraId="7E949A0C" w14:textId="77777777" w:rsidR="008006FB" w:rsidRPr="00576697" w:rsidRDefault="00576697" w:rsidP="00576697">
            <w:pPr>
              <w:pStyle w:val="ListParagraph"/>
              <w:numPr>
                <w:ilvl w:val="0"/>
                <w:numId w:val="22"/>
              </w:numPr>
              <w:ind w:left="346" w:hanging="346"/>
              <w:rPr>
                <w:rFonts w:asciiTheme="minorBidi" w:hAnsiTheme="minorBidi"/>
                <w:sz w:val="24"/>
                <w:szCs w:val="24"/>
              </w:rPr>
            </w:pPr>
            <w:r w:rsidRPr="00576697">
              <w:rPr>
                <w:rFonts w:asciiTheme="minorBidi" w:hAnsiTheme="minorBidi"/>
                <w:sz w:val="24"/>
                <w:szCs w:val="24"/>
              </w:rPr>
              <w:t xml:space="preserve">Pump Capacity (HP): </w:t>
            </w:r>
          </w:p>
        </w:tc>
        <w:tc>
          <w:tcPr>
            <w:tcW w:w="540" w:type="dxa"/>
          </w:tcPr>
          <w:p w14:paraId="25E6BE6A" w14:textId="77777777" w:rsidR="008006FB" w:rsidRDefault="008006FB" w:rsidP="006D4B2B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2023AC52" w14:textId="77777777" w:rsidR="008006FB" w:rsidRPr="00DC2BDE" w:rsidRDefault="008006FB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006FB" w:rsidRPr="00DC2BDE" w14:paraId="67A48578" w14:textId="77777777" w:rsidTr="006D4B2B">
        <w:tc>
          <w:tcPr>
            <w:tcW w:w="540" w:type="dxa"/>
          </w:tcPr>
          <w:p w14:paraId="10ED3DE7" w14:textId="77777777" w:rsidR="008006FB" w:rsidRPr="00DC2BDE" w:rsidRDefault="008006FB" w:rsidP="006D4B2B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c.</w:t>
            </w:r>
          </w:p>
        </w:tc>
        <w:tc>
          <w:tcPr>
            <w:tcW w:w="3870" w:type="dxa"/>
          </w:tcPr>
          <w:p w14:paraId="786C73B9" w14:textId="77777777" w:rsidR="008006FB" w:rsidRPr="00F63B8E" w:rsidRDefault="00F63B8E" w:rsidP="00F63B8E">
            <w:pPr>
              <w:rPr>
                <w:rFonts w:asciiTheme="minorBidi" w:hAnsiTheme="minorBidi"/>
                <w:sz w:val="24"/>
                <w:szCs w:val="24"/>
              </w:rPr>
            </w:pPr>
            <w:r w:rsidRPr="00C750D4">
              <w:rPr>
                <w:rFonts w:asciiTheme="minorBidi" w:hAnsiTheme="minorBidi"/>
                <w:sz w:val="24"/>
                <w:szCs w:val="24"/>
              </w:rPr>
              <w:t>Drip Irri</w:t>
            </w:r>
            <w:r>
              <w:rPr>
                <w:rFonts w:asciiTheme="minorBidi" w:hAnsiTheme="minorBidi"/>
                <w:sz w:val="24"/>
                <w:szCs w:val="24"/>
              </w:rPr>
              <w:t>gation (for orchards/tunnels) (</w:t>
            </w:r>
            <w:r w:rsidRPr="00C750D4">
              <w:rPr>
                <w:rFonts w:asciiTheme="minorBidi" w:hAnsiTheme="minorBidi"/>
                <w:sz w:val="24"/>
                <w:szCs w:val="24"/>
              </w:rPr>
              <w:t xml:space="preserve">Yes (Coverage: ____ acres) </w:t>
            </w:r>
            <w:r>
              <w:rPr>
                <w:rFonts w:asciiTheme="minorBidi" w:hAnsiTheme="minorBidi"/>
                <w:sz w:val="24"/>
                <w:szCs w:val="24"/>
              </w:rPr>
              <w:t>/</w:t>
            </w:r>
            <w:r w:rsidRPr="00C750D4">
              <w:rPr>
                <w:rFonts w:asciiTheme="minorBidi" w:hAnsiTheme="minorBidi"/>
                <w:sz w:val="24"/>
                <w:szCs w:val="24"/>
              </w:rPr>
              <w:t xml:space="preserve"> No</w:t>
            </w:r>
          </w:p>
        </w:tc>
        <w:tc>
          <w:tcPr>
            <w:tcW w:w="540" w:type="dxa"/>
          </w:tcPr>
          <w:p w14:paraId="73A071DF" w14:textId="77777777" w:rsidR="008006FB" w:rsidRDefault="008006FB" w:rsidP="006D4B2B">
            <w:r w:rsidRPr="00BA25BC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3708" w:type="dxa"/>
          </w:tcPr>
          <w:p w14:paraId="6D3D66FA" w14:textId="77777777" w:rsidR="008006FB" w:rsidRPr="00DC2BDE" w:rsidRDefault="008006FB" w:rsidP="006D4B2B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2DA14827" w14:textId="77777777" w:rsidR="008006FB" w:rsidRDefault="008006FB" w:rsidP="008006FB"/>
    <w:p w14:paraId="07112005" w14:textId="77777777" w:rsidR="007870E9" w:rsidRDefault="007870E9" w:rsidP="008006FB"/>
    <w:p w14:paraId="7D198D31" w14:textId="77777777" w:rsidR="007870E9" w:rsidRPr="008006FB" w:rsidRDefault="007870E9" w:rsidP="008006FB"/>
    <w:p w14:paraId="7BD33A5A" w14:textId="77777777" w:rsidR="001F4685" w:rsidRPr="001F4685" w:rsidRDefault="001F4685" w:rsidP="001F4685"/>
    <w:p w14:paraId="71728621" w14:textId="3D1FF399" w:rsidR="000C0B2B" w:rsidRPr="00C750D4" w:rsidRDefault="007870E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Prepare</w:t>
      </w:r>
      <w:r w:rsidR="00AF3AAF">
        <w:rPr>
          <w:rFonts w:asciiTheme="minorBidi" w:hAnsiTheme="minorBidi"/>
          <w:sz w:val="24"/>
          <w:szCs w:val="24"/>
        </w:rPr>
        <w:t>d</w:t>
      </w:r>
      <w:r>
        <w:rPr>
          <w:rFonts w:asciiTheme="minorBidi" w:hAnsiTheme="minorBidi"/>
          <w:sz w:val="24"/>
          <w:szCs w:val="24"/>
        </w:rPr>
        <w:t xml:space="preserve"> By: Barak Consultancy and Research Services </w:t>
      </w:r>
    </w:p>
    <w:sectPr w:rsidR="000C0B2B" w:rsidRPr="00C750D4" w:rsidSect="00542D69">
      <w:pgSz w:w="12240" w:h="15840"/>
      <w:pgMar w:top="1008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0F89B" w14:textId="77777777" w:rsidR="00026284" w:rsidRDefault="00026284" w:rsidP="00542D69">
      <w:pPr>
        <w:spacing w:after="0" w:line="240" w:lineRule="auto"/>
      </w:pPr>
      <w:r>
        <w:separator/>
      </w:r>
    </w:p>
  </w:endnote>
  <w:endnote w:type="continuationSeparator" w:id="0">
    <w:p w14:paraId="15020F93" w14:textId="77777777" w:rsidR="00026284" w:rsidRDefault="00026284" w:rsidP="00542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2EC40" w14:textId="77777777" w:rsidR="00026284" w:rsidRDefault="00026284" w:rsidP="00542D69">
      <w:pPr>
        <w:spacing w:after="0" w:line="240" w:lineRule="auto"/>
      </w:pPr>
      <w:r>
        <w:separator/>
      </w:r>
    </w:p>
  </w:footnote>
  <w:footnote w:type="continuationSeparator" w:id="0">
    <w:p w14:paraId="1C08EDC9" w14:textId="77777777" w:rsidR="00026284" w:rsidRDefault="00026284" w:rsidP="00542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863870"/>
    <w:multiLevelType w:val="hybridMultilevel"/>
    <w:tmpl w:val="1C680E6A"/>
    <w:lvl w:ilvl="0" w:tplc="E97A6AE0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D05E7"/>
    <w:multiLevelType w:val="hybridMultilevel"/>
    <w:tmpl w:val="462ED472"/>
    <w:lvl w:ilvl="0" w:tplc="E97A6AE0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33158"/>
    <w:multiLevelType w:val="hybridMultilevel"/>
    <w:tmpl w:val="70B8DAEA"/>
    <w:lvl w:ilvl="0" w:tplc="E97A6AE0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C603B"/>
    <w:multiLevelType w:val="hybridMultilevel"/>
    <w:tmpl w:val="E1DE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81E46"/>
    <w:multiLevelType w:val="hybridMultilevel"/>
    <w:tmpl w:val="E8DA9F9A"/>
    <w:lvl w:ilvl="0" w:tplc="E97A6AE0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71DDD"/>
    <w:multiLevelType w:val="hybridMultilevel"/>
    <w:tmpl w:val="CD1A0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643F3"/>
    <w:multiLevelType w:val="hybridMultilevel"/>
    <w:tmpl w:val="FF0AD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3599C"/>
    <w:multiLevelType w:val="hybridMultilevel"/>
    <w:tmpl w:val="E964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827C5"/>
    <w:multiLevelType w:val="hybridMultilevel"/>
    <w:tmpl w:val="B23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5664C"/>
    <w:multiLevelType w:val="hybridMultilevel"/>
    <w:tmpl w:val="871C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26252"/>
    <w:multiLevelType w:val="hybridMultilevel"/>
    <w:tmpl w:val="6480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A05DDA"/>
    <w:multiLevelType w:val="hybridMultilevel"/>
    <w:tmpl w:val="9E16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E27AC"/>
    <w:multiLevelType w:val="hybridMultilevel"/>
    <w:tmpl w:val="587C2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EC7996"/>
    <w:multiLevelType w:val="hybridMultilevel"/>
    <w:tmpl w:val="CF04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A46C3"/>
    <w:multiLevelType w:val="hybridMultilevel"/>
    <w:tmpl w:val="D816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F1E4A"/>
    <w:multiLevelType w:val="hybridMultilevel"/>
    <w:tmpl w:val="4EC4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8839">
    <w:abstractNumId w:val="8"/>
  </w:num>
  <w:num w:numId="2" w16cid:durableId="1425808375">
    <w:abstractNumId w:val="6"/>
  </w:num>
  <w:num w:numId="3" w16cid:durableId="117725452">
    <w:abstractNumId w:val="5"/>
  </w:num>
  <w:num w:numId="4" w16cid:durableId="498467311">
    <w:abstractNumId w:val="4"/>
  </w:num>
  <w:num w:numId="5" w16cid:durableId="247665472">
    <w:abstractNumId w:val="7"/>
  </w:num>
  <w:num w:numId="6" w16cid:durableId="1184780132">
    <w:abstractNumId w:val="3"/>
  </w:num>
  <w:num w:numId="7" w16cid:durableId="1621570619">
    <w:abstractNumId w:val="2"/>
  </w:num>
  <w:num w:numId="8" w16cid:durableId="529800948">
    <w:abstractNumId w:val="1"/>
  </w:num>
  <w:num w:numId="9" w16cid:durableId="364141150">
    <w:abstractNumId w:val="0"/>
  </w:num>
  <w:num w:numId="10" w16cid:durableId="2002075016">
    <w:abstractNumId w:val="21"/>
  </w:num>
  <w:num w:numId="11" w16cid:durableId="990017512">
    <w:abstractNumId w:val="16"/>
  </w:num>
  <w:num w:numId="12" w16cid:durableId="1955361233">
    <w:abstractNumId w:val="12"/>
  </w:num>
  <w:num w:numId="13" w16cid:durableId="867841903">
    <w:abstractNumId w:val="15"/>
  </w:num>
  <w:num w:numId="14" w16cid:durableId="415907863">
    <w:abstractNumId w:val="11"/>
  </w:num>
  <w:num w:numId="15" w16cid:durableId="523132035">
    <w:abstractNumId w:val="22"/>
  </w:num>
  <w:num w:numId="16" w16cid:durableId="975377540">
    <w:abstractNumId w:val="24"/>
  </w:num>
  <w:num w:numId="17" w16cid:durableId="1094941394">
    <w:abstractNumId w:val="20"/>
  </w:num>
  <w:num w:numId="18" w16cid:durableId="657614531">
    <w:abstractNumId w:val="13"/>
  </w:num>
  <w:num w:numId="19" w16cid:durableId="780102945">
    <w:abstractNumId w:val="18"/>
  </w:num>
  <w:num w:numId="20" w16cid:durableId="638726470">
    <w:abstractNumId w:val="9"/>
  </w:num>
  <w:num w:numId="21" w16cid:durableId="65540586">
    <w:abstractNumId w:val="17"/>
  </w:num>
  <w:num w:numId="22" w16cid:durableId="561018547">
    <w:abstractNumId w:val="19"/>
  </w:num>
  <w:num w:numId="23" w16cid:durableId="1052461350">
    <w:abstractNumId w:val="14"/>
  </w:num>
  <w:num w:numId="24" w16cid:durableId="461387013">
    <w:abstractNumId w:val="10"/>
  </w:num>
  <w:num w:numId="25" w16cid:durableId="47811418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1DC"/>
    <w:rsid w:val="00026284"/>
    <w:rsid w:val="00034616"/>
    <w:rsid w:val="0005279D"/>
    <w:rsid w:val="000538E6"/>
    <w:rsid w:val="0006063C"/>
    <w:rsid w:val="000C0B2B"/>
    <w:rsid w:val="00122FDD"/>
    <w:rsid w:val="00123293"/>
    <w:rsid w:val="0015074B"/>
    <w:rsid w:val="00162279"/>
    <w:rsid w:val="001719F4"/>
    <w:rsid w:val="001F4685"/>
    <w:rsid w:val="002138E6"/>
    <w:rsid w:val="00273939"/>
    <w:rsid w:val="0029639D"/>
    <w:rsid w:val="002B69CD"/>
    <w:rsid w:val="00315A17"/>
    <w:rsid w:val="00322B1C"/>
    <w:rsid w:val="00326F90"/>
    <w:rsid w:val="00340B20"/>
    <w:rsid w:val="00351D6D"/>
    <w:rsid w:val="00434D6A"/>
    <w:rsid w:val="004655EA"/>
    <w:rsid w:val="004C4E29"/>
    <w:rsid w:val="004D7C4D"/>
    <w:rsid w:val="004F6D73"/>
    <w:rsid w:val="00542D69"/>
    <w:rsid w:val="00576697"/>
    <w:rsid w:val="0058316B"/>
    <w:rsid w:val="00592C62"/>
    <w:rsid w:val="005979AF"/>
    <w:rsid w:val="005A583E"/>
    <w:rsid w:val="005E044B"/>
    <w:rsid w:val="005E2CAD"/>
    <w:rsid w:val="0067662D"/>
    <w:rsid w:val="006B2A8F"/>
    <w:rsid w:val="006D6677"/>
    <w:rsid w:val="006E4116"/>
    <w:rsid w:val="00764DCF"/>
    <w:rsid w:val="00776A57"/>
    <w:rsid w:val="00783C9F"/>
    <w:rsid w:val="007870E9"/>
    <w:rsid w:val="007E49AA"/>
    <w:rsid w:val="007E5D28"/>
    <w:rsid w:val="007E6559"/>
    <w:rsid w:val="008006FB"/>
    <w:rsid w:val="008563BC"/>
    <w:rsid w:val="008814AE"/>
    <w:rsid w:val="008904E6"/>
    <w:rsid w:val="00903B73"/>
    <w:rsid w:val="009377BE"/>
    <w:rsid w:val="00A06175"/>
    <w:rsid w:val="00A31668"/>
    <w:rsid w:val="00A40D2A"/>
    <w:rsid w:val="00AA1D8D"/>
    <w:rsid w:val="00AA2064"/>
    <w:rsid w:val="00AE06C0"/>
    <w:rsid w:val="00AF3AAF"/>
    <w:rsid w:val="00B01666"/>
    <w:rsid w:val="00B026CD"/>
    <w:rsid w:val="00B30C95"/>
    <w:rsid w:val="00B47730"/>
    <w:rsid w:val="00B81063"/>
    <w:rsid w:val="00B81282"/>
    <w:rsid w:val="00B813A7"/>
    <w:rsid w:val="00BB0115"/>
    <w:rsid w:val="00BC0DD5"/>
    <w:rsid w:val="00C750D4"/>
    <w:rsid w:val="00C91453"/>
    <w:rsid w:val="00CB0664"/>
    <w:rsid w:val="00CF3438"/>
    <w:rsid w:val="00D360FE"/>
    <w:rsid w:val="00D37A53"/>
    <w:rsid w:val="00D44848"/>
    <w:rsid w:val="00DC2B78"/>
    <w:rsid w:val="00DC2BDE"/>
    <w:rsid w:val="00DD6E10"/>
    <w:rsid w:val="00DE24C9"/>
    <w:rsid w:val="00E60E4B"/>
    <w:rsid w:val="00E75374"/>
    <w:rsid w:val="00F30951"/>
    <w:rsid w:val="00F63B8E"/>
    <w:rsid w:val="00F943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10FD5"/>
  <w14:defaultImageDpi w14:val="300"/>
  <w15:docId w15:val="{DF0459B6-9EC3-4206-B861-E871FB86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23FA80-5BE7-41F7-B5FC-99B7363ADF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Sarmad Khattak</cp:lastModifiedBy>
  <cp:revision>2</cp:revision>
  <dcterms:created xsi:type="dcterms:W3CDTF">2025-03-26T09:51:00Z</dcterms:created>
  <dcterms:modified xsi:type="dcterms:W3CDTF">2025-03-26T09:51:00Z</dcterms:modified>
  <cp:category/>
</cp:coreProperties>
</file>